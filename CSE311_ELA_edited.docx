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EASTERN INTERNATIONAL UNIVERSITY</w:t>
      </w:r>
    </w:p>
    <w:p>
      <w:pPr>
        <w:spacing w:after="12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SCHOOL OF COMPUTING AND INFORMATION TECHNOLOGY</w:t>
      </w:r>
    </w:p>
    <w:p>
      <w:pPr>
        <w:spacing w:after="12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DEPARTMENT OF SOFTWARE ENGINEERING</w:t>
      </w:r>
    </w:p>
    <w:p>
      <w:pPr>
        <w:spacing w:after="120" w:line="240" w:lineRule="auto"/>
        <w:jc w:val="both"/>
        <w:rPr>
          <w:rFonts w:ascii="Times New Roman" w:hAnsi="Times New Roman" w:eastAsia="Times New Roman" w:cs="Times New Roman"/>
          <w:sz w:val="28"/>
          <w:szCs w:val="28"/>
        </w:rPr>
      </w:pPr>
    </w:p>
    <w:p>
      <w:pPr>
        <w:spacing w:after="12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b/>
        </w:rPr>
        <w:drawing>
          <wp:inline distT="0" distB="0" distL="0" distR="0">
            <wp:extent cx="2276475" cy="2019300"/>
            <wp:effectExtent l="0" t="0" r="0" b="0"/>
            <wp:docPr id="10" name="image13.png" descr="symbol gold"/>
            <wp:cNvGraphicFramePr/>
            <a:graphic xmlns:a="http://schemas.openxmlformats.org/drawingml/2006/main">
              <a:graphicData uri="http://schemas.openxmlformats.org/drawingml/2006/picture">
                <pic:pic xmlns:pic="http://schemas.openxmlformats.org/drawingml/2006/picture">
                  <pic:nvPicPr>
                    <pic:cNvPr id="10" name="image13.png" descr="symbol gold"/>
                    <pic:cNvPicPr preferRelativeResize="0"/>
                  </pic:nvPicPr>
                  <pic:blipFill>
                    <a:blip r:embed="rId9"/>
                    <a:srcRect/>
                    <a:stretch>
                      <a:fillRect/>
                    </a:stretch>
                  </pic:blipFill>
                  <pic:spPr>
                    <a:xfrm>
                      <a:off x="0" y="0"/>
                      <a:ext cx="2276475" cy="2019300"/>
                    </a:xfrm>
                    <a:prstGeom prst="rect">
                      <a:avLst/>
                    </a:prstGeom>
                  </pic:spPr>
                </pic:pic>
              </a:graphicData>
            </a:graphic>
          </wp:inline>
        </w:drawing>
      </w:r>
    </w:p>
    <w:p>
      <w:pPr>
        <w:spacing w:after="120" w:line="240" w:lineRule="auto"/>
        <w:ind w:left="10" w:hanging="10"/>
        <w:jc w:val="center"/>
        <w:rPr>
          <w:rFonts w:ascii="Times New Roman" w:hAnsi="Times New Roman" w:eastAsia="Times New Roman" w:cs="Times New Roman"/>
          <w:sz w:val="28"/>
          <w:szCs w:val="28"/>
        </w:rPr>
      </w:pPr>
    </w:p>
    <w:p>
      <w:pPr>
        <w:spacing w:after="0" w:line="24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PROJECT B</w:t>
      </w:r>
    </w:p>
    <w:p>
      <w:pPr>
        <w:spacing w:after="0" w:line="240" w:lineRule="auto"/>
        <w:jc w:val="center"/>
        <w:rPr>
          <w:rFonts w:ascii="Times New Roman" w:hAnsi="Times New Roman" w:eastAsia="Times New Roman" w:cs="Times New Roman"/>
          <w:b/>
          <w:sz w:val="32"/>
          <w:szCs w:val="32"/>
        </w:rPr>
      </w:pPr>
    </w:p>
    <w:p>
      <w:pPr>
        <w:spacing w:after="0" w:line="24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tl w:val="0"/>
        </w:rPr>
        <w:t>ELA</w:t>
      </w:r>
      <w:r>
        <w:rPr>
          <w:rFonts w:hint="default" w:ascii="Times New Roman" w:hAnsi="Times New Roman" w:eastAsia="Times New Roman" w:cs="Times New Roman"/>
          <w:b/>
          <w:sz w:val="40"/>
          <w:szCs w:val="40"/>
          <w:rtl w:val="0"/>
          <w:lang w:val="en-US"/>
        </w:rPr>
        <w:t xml:space="preserve"> ENGLISH</w:t>
      </w:r>
      <w:r>
        <w:rPr>
          <w:rFonts w:ascii="Times New Roman" w:hAnsi="Times New Roman" w:eastAsia="Times New Roman" w:cs="Times New Roman"/>
          <w:b/>
          <w:sz w:val="40"/>
          <w:szCs w:val="40"/>
          <w:rtl w:val="0"/>
        </w:rPr>
        <w:t xml:space="preserve"> LANGUAGE CENTER MANAGEMENT</w:t>
      </w:r>
    </w:p>
    <w:p>
      <w:pPr>
        <w:spacing w:after="120" w:line="240" w:lineRule="auto"/>
        <w:jc w:val="right"/>
        <w:rPr>
          <w:rFonts w:ascii="Times New Roman" w:hAnsi="Times New Roman" w:eastAsia="Times New Roman" w:cs="Times New Roman"/>
          <w:b/>
          <w:sz w:val="32"/>
          <w:szCs w:val="32"/>
          <w:u w:val="single"/>
        </w:rPr>
      </w:pPr>
    </w:p>
    <w:p>
      <w:pPr>
        <w:spacing w:after="120" w:line="240" w:lineRule="auto"/>
        <w:jc w:val="right"/>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tl w:val="0"/>
        </w:rPr>
        <w:t>Students</w:t>
      </w:r>
    </w:p>
    <w:p>
      <w:pPr>
        <w:spacing w:after="120" w:line="240" w:lineRule="auto"/>
        <w:jc w:val="right"/>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Nguyen Gia Bao - 1831200023</w:t>
      </w:r>
    </w:p>
    <w:p>
      <w:pPr>
        <w:spacing w:after="120" w:line="240" w:lineRule="auto"/>
        <w:jc w:val="both"/>
        <w:rPr>
          <w:rFonts w:ascii="Times New Roman" w:hAnsi="Times New Roman" w:eastAsia="Times New Roman" w:cs="Times New Roman"/>
          <w:sz w:val="32"/>
          <w:szCs w:val="32"/>
        </w:rPr>
      </w:pPr>
    </w:p>
    <w:p>
      <w:pPr>
        <w:spacing w:after="120" w:line="240" w:lineRule="auto"/>
        <w:jc w:val="right"/>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tl w:val="0"/>
        </w:rPr>
        <w:t>Supervisor</w:t>
      </w:r>
    </w:p>
    <w:p>
      <w:pPr>
        <w:spacing w:after="120" w:line="240" w:lineRule="auto"/>
        <w:jc w:val="right"/>
        <w:rPr>
          <w:rFonts w:ascii="Times New Roman" w:hAnsi="Times New Roman" w:eastAsia="Times New Roman" w:cs="Times New Roman"/>
          <w:sz w:val="32"/>
          <w:szCs w:val="32"/>
        </w:rPr>
      </w:pPr>
      <w:r>
        <w:rPr>
          <w:rFonts w:ascii="Times New Roman" w:hAnsi="Times New Roman" w:eastAsia="Times New Roman" w:cs="Times New Roman"/>
          <w:sz w:val="32"/>
          <w:szCs w:val="32"/>
          <w:rtl w:val="0"/>
        </w:rPr>
        <w:t>Tat Quang Phat, M.Sc.</w:t>
      </w:r>
    </w:p>
    <w:p>
      <w:pPr>
        <w:spacing w:after="120" w:line="240" w:lineRule="auto"/>
        <w:jc w:val="right"/>
        <w:rPr>
          <w:rFonts w:ascii="Times New Roman" w:hAnsi="Times New Roman" w:eastAsia="Times New Roman" w:cs="Times New Roman"/>
          <w:sz w:val="32"/>
          <w:szCs w:val="32"/>
        </w:rPr>
      </w:pPr>
    </w:p>
    <w:p>
      <w:pPr>
        <w:spacing w:after="120" w:line="24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Binh Duong,</w:t>
      </w:r>
      <w:r>
        <w:rPr>
          <w:rFonts w:ascii="Times New Roman" w:hAnsi="Times New Roman" w:eastAsia="Times New Roman" w:cs="Times New Roman"/>
          <w:sz w:val="32"/>
          <w:szCs w:val="32"/>
          <w:rtl w:val="0"/>
        </w:rPr>
        <w:t xml:space="preserve"> </w:t>
      </w:r>
      <w:r>
        <w:rPr>
          <w:rFonts w:ascii="Times New Roman" w:hAnsi="Times New Roman" w:eastAsia="Times New Roman" w:cs="Times New Roman"/>
          <w:b/>
          <w:sz w:val="32"/>
          <w:szCs w:val="32"/>
          <w:rtl w:val="0"/>
        </w:rPr>
        <w:t>13</w:t>
      </w:r>
      <w:r>
        <w:rPr>
          <w:rFonts w:ascii="Times New Roman" w:hAnsi="Times New Roman" w:eastAsia="Times New Roman" w:cs="Times New Roman"/>
          <w:b/>
          <w:sz w:val="32"/>
          <w:szCs w:val="32"/>
          <w:vertAlign w:val="superscript"/>
          <w:rtl w:val="0"/>
        </w:rPr>
        <w:t>th</w:t>
      </w:r>
      <w:r>
        <w:rPr>
          <w:rFonts w:ascii="Times New Roman" w:hAnsi="Times New Roman" w:eastAsia="Times New Roman" w:cs="Times New Roman"/>
          <w:b/>
          <w:sz w:val="32"/>
          <w:szCs w:val="32"/>
          <w:rtl w:val="0"/>
        </w:rPr>
        <w:t xml:space="preserve"> June 2022</w:t>
      </w:r>
    </w:p>
    <w:p/>
    <w:p>
      <w:pPr>
        <w:sectPr>
          <w:footerReference r:id="rId6" w:type="first"/>
          <w:footerReference r:id="rId5" w:type="default"/>
          <w:pgSz w:w="12240" w:h="15840"/>
          <w:pgMar w:top="1440" w:right="1440" w:bottom="1440" w:left="1440" w:header="720" w:footer="720" w:gutter="0"/>
          <w:pgNumType w:start="0"/>
          <w:cols w:space="720" w:num="1"/>
          <w:titlePg/>
        </w:sectPr>
      </w:pPr>
    </w:p>
    <w:p>
      <w:pPr>
        <w:pStyle w:val="2"/>
        <w:spacing w:before="120" w:after="120" w:line="360" w:lineRule="auto"/>
        <w:jc w:val="center"/>
        <w:rPr>
          <w:rFonts w:ascii="Times New Roman" w:hAnsi="Times New Roman" w:eastAsia="Times New Roman" w:cs="Times New Roman"/>
          <w:b/>
          <w:color w:val="000000"/>
          <w:sz w:val="28"/>
          <w:szCs w:val="28"/>
        </w:rPr>
      </w:pPr>
      <w:bookmarkStart w:id="0" w:name="_gjdgxs" w:colFirst="0" w:colLast="0"/>
      <w:bookmarkEnd w:id="0"/>
      <w:r>
        <w:rPr>
          <w:rFonts w:ascii="Times New Roman" w:hAnsi="Times New Roman" w:eastAsia="Times New Roman" w:cs="Times New Roman"/>
          <w:b/>
          <w:color w:val="000000"/>
          <w:sz w:val="28"/>
          <w:szCs w:val="28"/>
          <w:rtl w:val="0"/>
        </w:rPr>
        <w:t>ABSTRACT</w:t>
      </w:r>
    </w:p>
    <w:p>
      <w:pPr>
        <w:spacing w:before="120" w:after="120" w:line="360" w:lineRule="auto"/>
        <w:jc w:val="both"/>
      </w:pPr>
      <w:r>
        <w:rPr>
          <w:rFonts w:ascii="Times New Roman" w:hAnsi="Times New Roman" w:eastAsia="Times New Roman" w:cs="Times New Roman"/>
          <w:sz w:val="24"/>
          <w:szCs w:val="24"/>
          <w:rtl w:val="0"/>
        </w:rPr>
        <w:t>ELA</w:t>
      </w:r>
      <w:r>
        <w:rPr>
          <w:rFonts w:hint="default" w:ascii="Times New Roman" w:hAnsi="Times New Roman" w:eastAsia="Times New Roman" w:cs="Times New Roman"/>
          <w:sz w:val="24"/>
          <w:szCs w:val="24"/>
          <w:rtl w:val="0"/>
          <w:lang w:val="en-US"/>
        </w:rPr>
        <w:t xml:space="preserve"> English</w:t>
      </w:r>
      <w:r>
        <w:rPr>
          <w:rFonts w:ascii="Times New Roman" w:hAnsi="Times New Roman" w:eastAsia="Times New Roman" w:cs="Times New Roman"/>
          <w:sz w:val="24"/>
          <w:szCs w:val="24"/>
          <w:rtl w:val="0"/>
        </w:rPr>
        <w:t xml:space="preserve"> Language Center Management exists mainly for the purpose of supporting English Center's staffs and students with paperwork, simplifying the process of accessing students' information. It was made under the intention of catching up to the current technologically developing trend, which has proven to be quite useful and convenient for various situations. Upon using this app, the center's student body will have access to distinctive, functional features such as homework, schedules for upcoming tests, previous tests' scores and their class's information. For staff, the app serves as an effective management tool, as it allows them to easily find specific students' personal information, therefore speeding up their work process.</w:t>
      </w:r>
    </w:p>
    <w:p>
      <w:pPr>
        <w:rPr>
          <w:rFonts w:ascii="Times New Roman" w:hAnsi="Times New Roman" w:eastAsia="Times New Roman" w:cs="Times New Roman"/>
          <w:b/>
          <w:sz w:val="28"/>
          <w:szCs w:val="28"/>
        </w:rPr>
      </w:pPr>
      <w:bookmarkStart w:id="1" w:name="_30j0zll" w:colFirst="0" w:colLast="0"/>
      <w:bookmarkEnd w:id="1"/>
      <w:r>
        <w:br w:type="page"/>
      </w:r>
    </w:p>
    <w:p>
      <w:pPr>
        <w:pStyle w:val="2"/>
        <w:spacing w:before="120" w:after="120" w:line="360" w:lineRule="auto"/>
        <w:jc w:val="center"/>
        <w:rPr>
          <w:rFonts w:ascii="Times New Roman" w:hAnsi="Times New Roman" w:eastAsia="Times New Roman" w:cs="Times New Roman"/>
          <w:b/>
          <w:color w:val="000000"/>
          <w:sz w:val="28"/>
          <w:szCs w:val="28"/>
        </w:rPr>
      </w:pPr>
      <w:bookmarkStart w:id="2" w:name="_whx50g5dykca" w:colFirst="0" w:colLast="0"/>
      <w:bookmarkEnd w:id="2"/>
      <w:r>
        <w:rPr>
          <w:rFonts w:ascii="Times New Roman" w:hAnsi="Times New Roman" w:eastAsia="Times New Roman" w:cs="Times New Roman"/>
          <w:b/>
          <w:color w:val="000000"/>
          <w:sz w:val="28"/>
          <w:szCs w:val="28"/>
          <w:rtl w:val="0"/>
        </w:rPr>
        <w:t>ACKNOWLEDGEMENT</w:t>
      </w:r>
    </w:p>
    <w:p>
      <w:pPr>
        <w:spacing w:before="120" w:after="12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success and outcome of this project required a lot of guidance and assistance from many and I am extremely privileged to have got this all along with the completion of our project. All that I have done is only due to such supervision and assistance.</w:t>
      </w:r>
    </w:p>
    <w:p>
      <w:pPr>
        <w:spacing w:before="120" w:after="12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 would like to express our deepest appreciation to our teacher, Mr.Tat Quang Phat, whose contribution to stimulating suggestions and encouragement, helped us to coordinate my project and complete it duly. I am extremely thankful to him for providing nice support and guidance, although he had a busy schedule.</w:t>
      </w:r>
    </w:p>
    <w:p>
      <w:pPr>
        <w:spacing w:before="120" w:after="12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Besides, I would also like to thank our greatest university which supports me with office and equipment to implement our project. It is a source of extremely valuable assistance.</w:t>
      </w:r>
    </w:p>
    <w:p>
      <w:pPr>
        <w:spacing w:before="120" w:after="120" w:line="360" w:lineRule="auto"/>
        <w:jc w:val="both"/>
        <w:rPr>
          <w:rFonts w:ascii="Times New Roman" w:hAnsi="Times New Roman" w:eastAsia="Times New Roman" w:cs="Times New Roman"/>
          <w:sz w:val="24"/>
          <w:szCs w:val="24"/>
        </w:rPr>
      </w:pPr>
    </w:p>
    <w:p>
      <w:pPr>
        <w:spacing w:before="120" w:after="120" w:line="360" w:lineRule="auto"/>
        <w:jc w:val="both"/>
        <w:rPr>
          <w:rFonts w:ascii="Times New Roman" w:hAnsi="Times New Roman" w:eastAsia="Times New Roman" w:cs="Times New Roman"/>
          <w:sz w:val="24"/>
          <w:szCs w:val="24"/>
        </w:rPr>
      </w:pPr>
    </w:p>
    <w:p>
      <w:pPr>
        <w:spacing w:before="120" w:after="120" w:line="360" w:lineRule="auto"/>
        <w:jc w:val="both"/>
        <w:rPr>
          <w:rFonts w:ascii="Times New Roman" w:hAnsi="Times New Roman" w:eastAsia="Times New Roman" w:cs="Times New Roman"/>
          <w:sz w:val="24"/>
          <w:szCs w:val="24"/>
        </w:rPr>
      </w:pPr>
    </w:p>
    <w:p>
      <w:pPr>
        <w:spacing w:before="120" w:after="120" w:line="360" w:lineRule="auto"/>
        <w:jc w:val="both"/>
        <w:rPr>
          <w:rFonts w:ascii="Times New Roman" w:hAnsi="Times New Roman" w:eastAsia="Times New Roman" w:cs="Times New Roman"/>
          <w:sz w:val="24"/>
          <w:szCs w:val="24"/>
        </w:rPr>
      </w:pPr>
    </w:p>
    <w:p>
      <w:pPr>
        <w:spacing w:before="120" w:after="120" w:line="360" w:lineRule="auto"/>
        <w:jc w:val="both"/>
        <w:rPr>
          <w:rFonts w:ascii="Times New Roman" w:hAnsi="Times New Roman" w:eastAsia="Times New Roman" w:cs="Times New Roman"/>
          <w:sz w:val="24"/>
          <w:szCs w:val="24"/>
        </w:rPr>
      </w:pPr>
    </w:p>
    <w:p>
      <w:pPr>
        <w:spacing w:before="120" w:after="120" w:line="360" w:lineRule="auto"/>
        <w:jc w:val="both"/>
        <w:rPr>
          <w:rFonts w:ascii="Times New Roman" w:hAnsi="Times New Roman" w:eastAsia="Times New Roman" w:cs="Times New Roman"/>
          <w:sz w:val="24"/>
          <w:szCs w:val="24"/>
        </w:rPr>
      </w:pPr>
    </w:p>
    <w:p>
      <w:pPr>
        <w:spacing w:before="120" w:after="120" w:line="360" w:lineRule="auto"/>
        <w:jc w:val="both"/>
        <w:rPr>
          <w:rFonts w:ascii="Times New Roman" w:hAnsi="Times New Roman" w:eastAsia="Times New Roman" w:cs="Times New Roman"/>
          <w:sz w:val="24"/>
          <w:szCs w:val="24"/>
        </w:rPr>
      </w:pPr>
    </w:p>
    <w:p>
      <w:pPr>
        <w:spacing w:before="120" w:after="120" w:line="360" w:lineRule="auto"/>
        <w:jc w:val="both"/>
        <w:rPr>
          <w:rFonts w:ascii="Times New Roman" w:hAnsi="Times New Roman" w:eastAsia="Times New Roman" w:cs="Times New Roman"/>
          <w:sz w:val="24"/>
          <w:szCs w:val="24"/>
        </w:rPr>
      </w:pPr>
    </w:p>
    <w:p>
      <w:pPr>
        <w:spacing w:before="120" w:after="120" w:line="360" w:lineRule="auto"/>
        <w:jc w:val="both"/>
        <w:rPr>
          <w:rFonts w:ascii="Times New Roman" w:hAnsi="Times New Roman" w:eastAsia="Times New Roman" w:cs="Times New Roman"/>
          <w:sz w:val="24"/>
          <w:szCs w:val="24"/>
        </w:rPr>
      </w:pPr>
    </w:p>
    <w:p>
      <w:pPr>
        <w:spacing w:before="120" w:after="120" w:line="360" w:lineRule="auto"/>
        <w:jc w:val="both"/>
        <w:rPr>
          <w:rFonts w:ascii="Times New Roman" w:hAnsi="Times New Roman" w:eastAsia="Times New Roman" w:cs="Times New Roman"/>
          <w:sz w:val="24"/>
          <w:szCs w:val="24"/>
        </w:rPr>
      </w:pPr>
    </w:p>
    <w:p>
      <w:pPr>
        <w:spacing w:before="120" w:after="120" w:line="360" w:lineRule="auto"/>
        <w:jc w:val="both"/>
        <w:rPr>
          <w:rFonts w:ascii="Times New Roman" w:hAnsi="Times New Roman" w:eastAsia="Times New Roman" w:cs="Times New Roman"/>
          <w:sz w:val="24"/>
          <w:szCs w:val="24"/>
        </w:rPr>
      </w:pPr>
    </w:p>
    <w:p>
      <w:pPr>
        <w:spacing w:before="120" w:after="120" w:line="360" w:lineRule="auto"/>
        <w:jc w:val="both"/>
        <w:rPr>
          <w:rFonts w:ascii="Times New Roman" w:hAnsi="Times New Roman" w:eastAsia="Times New Roman" w:cs="Times New Roman"/>
          <w:sz w:val="24"/>
          <w:szCs w:val="24"/>
        </w:rPr>
      </w:pPr>
    </w:p>
    <w:p>
      <w:pPr>
        <w:spacing w:before="120" w:after="120" w:line="360" w:lineRule="auto"/>
        <w:jc w:val="both"/>
        <w:rPr>
          <w:rFonts w:ascii="Times New Roman" w:hAnsi="Times New Roman" w:eastAsia="Times New Roman" w:cs="Times New Roman"/>
          <w:sz w:val="24"/>
          <w:szCs w:val="24"/>
        </w:rPr>
      </w:pPr>
    </w:p>
    <w:p>
      <w:pPr>
        <w:spacing w:before="120" w:after="120" w:line="360" w:lineRule="auto"/>
        <w:jc w:val="both"/>
        <w:rPr>
          <w:rFonts w:ascii="Times New Roman" w:hAnsi="Times New Roman" w:eastAsia="Times New Roman" w:cs="Times New Roman"/>
          <w:sz w:val="24"/>
          <w:szCs w:val="24"/>
        </w:rPr>
      </w:pPr>
    </w:p>
    <w:p>
      <w:pPr>
        <w:spacing w:before="120" w:after="120" w:line="360" w:lineRule="auto"/>
        <w:jc w:val="both"/>
        <w:rPr>
          <w:rFonts w:ascii="Times New Roman" w:hAnsi="Times New Roman" w:eastAsia="Times New Roman" w:cs="Times New Roman"/>
          <w:sz w:val="24"/>
          <w:szCs w:val="24"/>
        </w:rPr>
      </w:pPr>
    </w:p>
    <w:p>
      <w:pPr>
        <w:spacing w:before="120" w:after="120" w:line="360" w:lineRule="auto"/>
        <w:jc w:val="both"/>
        <w:rPr>
          <w:rFonts w:ascii="Times New Roman" w:hAnsi="Times New Roman" w:eastAsia="Times New Roman" w:cs="Times New Roman"/>
          <w:sz w:val="24"/>
          <w:szCs w:val="24"/>
        </w:rPr>
      </w:pPr>
    </w:p>
    <w:sdt>
      <w:sdtPr>
        <w:id w:val="1"/>
        <w:docPartObj>
          <w:docPartGallery w:val="Table of Contents"/>
          <w:docPartUnique/>
        </w:docPartObj>
      </w:sdtPr>
      <w:sdtContent>
        <w:p>
          <w:pPr>
            <w:tabs>
              <w:tab w:val="right" w:pos="9360"/>
            </w:tabs>
            <w:spacing w:before="80" w:line="240" w:lineRule="auto"/>
            <w:ind w:left="0" w:firstLine="0"/>
            <w:rPr>
              <w:rFonts w:hint="default" w:ascii="Times New Roman" w:hAnsi="Times New Roman" w:eastAsia="Calibri" w:cs="Times New Roman"/>
              <w:b/>
              <w:i w:val="0"/>
              <w:smallCaps w:val="0"/>
              <w:strike w:val="0"/>
              <w:color w:val="000000"/>
              <w:sz w:val="28"/>
              <w:szCs w:val="28"/>
              <w:u w:val="none"/>
              <w:shd w:val="clear" w:fill="auto"/>
              <w:vertAlign w:val="baseline"/>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TOC \h \u \z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"_gjdgxs" \h </w:instrText>
          </w:r>
          <w:r>
            <w:rPr>
              <w:rFonts w:hint="default" w:ascii="Times New Roman" w:hAnsi="Times New Roman" w:cs="Times New Roman"/>
              <w:sz w:val="28"/>
              <w:szCs w:val="28"/>
            </w:rPr>
            <w:fldChar w:fldCharType="separate"/>
          </w:r>
          <w:r>
            <w:rPr>
              <w:rFonts w:hint="default" w:ascii="Times New Roman" w:hAnsi="Times New Roman" w:eastAsia="Calibri" w:cs="Times New Roman"/>
              <w:b/>
              <w:i w:val="0"/>
              <w:smallCaps w:val="0"/>
              <w:strike w:val="0"/>
              <w:color w:val="000000"/>
              <w:sz w:val="28"/>
              <w:szCs w:val="28"/>
              <w:u w:val="none"/>
              <w:shd w:val="clear" w:fill="auto"/>
              <w:vertAlign w:val="baseline"/>
              <w:rtl w:val="0"/>
            </w:rPr>
            <w:t>ABSTRACT</w:t>
          </w:r>
          <w:r>
            <w:rPr>
              <w:rFonts w:hint="default" w:ascii="Times New Roman" w:hAnsi="Times New Roman" w:eastAsia="Calibri" w:cs="Times New Roman"/>
              <w:b/>
              <w:i w:val="0"/>
              <w:smallCaps w:val="0"/>
              <w:strike w:val="0"/>
              <w:color w:val="000000"/>
              <w:sz w:val="28"/>
              <w:szCs w:val="28"/>
              <w:u w:val="none"/>
              <w:shd w:val="clear" w:fill="auto"/>
              <w:vertAlign w:val="baseline"/>
              <w:rtl w:val="0"/>
            </w:rPr>
            <w:fldChar w:fldCharType="end"/>
          </w:r>
          <w:r>
            <w:rPr>
              <w:rFonts w:hint="default" w:ascii="Times New Roman" w:hAnsi="Times New Roman" w:eastAsia="Calibri" w:cs="Times New Roman"/>
              <w:b/>
              <w:i w:val="0"/>
              <w:smallCaps w:val="0"/>
              <w:strike w:val="0"/>
              <w:color w:val="000000"/>
              <w:sz w:val="28"/>
              <w:szCs w:val="28"/>
              <w:u w:val="none"/>
              <w:shd w:val="clear" w:fill="auto"/>
              <w:vertAlign w:val="baseline"/>
              <w:rtl w:val="0"/>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_gjdgxs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rPr>
            <w:fldChar w:fldCharType="end"/>
          </w:r>
        </w:p>
        <w:p>
          <w:pPr>
            <w:tabs>
              <w:tab w:val="right" w:pos="9360"/>
            </w:tabs>
            <w:spacing w:before="200" w:line="240" w:lineRule="auto"/>
            <w:ind w:left="0" w:firstLine="0"/>
            <w:rPr>
              <w:rFonts w:hint="default" w:ascii="Times New Roman" w:hAnsi="Times New Roman" w:eastAsia="Calibri" w:cs="Times New Roman"/>
              <w:b/>
              <w:i w:val="0"/>
              <w:smallCaps w:val="0"/>
              <w:strike w:val="0"/>
              <w:color w:val="000000"/>
              <w:sz w:val="28"/>
              <w:szCs w:val="28"/>
              <w:u w:val="none"/>
              <w:shd w:val="clear" w:fill="auto"/>
              <w:vertAlign w:val="baseline"/>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"_whx50g5dykca" \h </w:instrText>
          </w:r>
          <w:r>
            <w:rPr>
              <w:rFonts w:hint="default" w:ascii="Times New Roman" w:hAnsi="Times New Roman" w:cs="Times New Roman"/>
              <w:sz w:val="28"/>
              <w:szCs w:val="28"/>
            </w:rPr>
            <w:fldChar w:fldCharType="separate"/>
          </w:r>
          <w:r>
            <w:rPr>
              <w:rFonts w:hint="default" w:ascii="Times New Roman" w:hAnsi="Times New Roman" w:eastAsia="Calibri" w:cs="Times New Roman"/>
              <w:b/>
              <w:i w:val="0"/>
              <w:smallCaps w:val="0"/>
              <w:strike w:val="0"/>
              <w:color w:val="000000"/>
              <w:sz w:val="28"/>
              <w:szCs w:val="28"/>
              <w:u w:val="none"/>
              <w:shd w:val="clear" w:fill="auto"/>
              <w:vertAlign w:val="baseline"/>
              <w:rtl w:val="0"/>
            </w:rPr>
            <w:t>ACKNOWLEDGEMENT</w:t>
          </w:r>
          <w:r>
            <w:rPr>
              <w:rFonts w:hint="default" w:ascii="Times New Roman" w:hAnsi="Times New Roman" w:eastAsia="Calibri" w:cs="Times New Roman"/>
              <w:b/>
              <w:i w:val="0"/>
              <w:smallCaps w:val="0"/>
              <w:strike w:val="0"/>
              <w:color w:val="000000"/>
              <w:sz w:val="28"/>
              <w:szCs w:val="28"/>
              <w:u w:val="none"/>
              <w:shd w:val="clear" w:fill="auto"/>
              <w:vertAlign w:val="baseline"/>
              <w:rtl w:val="0"/>
            </w:rPr>
            <w:fldChar w:fldCharType="end"/>
          </w:r>
          <w:r>
            <w:rPr>
              <w:rFonts w:hint="default" w:ascii="Times New Roman" w:hAnsi="Times New Roman" w:eastAsia="Calibri" w:cs="Times New Roman"/>
              <w:b/>
              <w:i w:val="0"/>
              <w:smallCaps w:val="0"/>
              <w:strike w:val="0"/>
              <w:color w:val="000000"/>
              <w:sz w:val="28"/>
              <w:szCs w:val="28"/>
              <w:u w:val="none"/>
              <w:shd w:val="clear" w:fill="auto"/>
              <w:vertAlign w:val="baseline"/>
              <w:rtl w:val="0"/>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_whx50g5dykca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w:t>
          </w:r>
          <w:r>
            <w:rPr>
              <w:rFonts w:hint="default" w:ascii="Times New Roman" w:hAnsi="Times New Roman" w:cs="Times New Roman"/>
              <w:sz w:val="28"/>
              <w:szCs w:val="28"/>
            </w:rPr>
            <w:fldChar w:fldCharType="end"/>
          </w:r>
        </w:p>
        <w:p>
          <w:pPr>
            <w:tabs>
              <w:tab w:val="right" w:pos="9360"/>
            </w:tabs>
            <w:spacing w:before="200" w:line="240" w:lineRule="auto"/>
            <w:ind w:left="0" w:firstLine="0"/>
            <w:rPr>
              <w:rFonts w:hint="default" w:ascii="Times New Roman" w:hAnsi="Times New Roman" w:eastAsia="Calibri" w:cs="Times New Roman"/>
              <w:b/>
              <w:i w:val="0"/>
              <w:smallCaps w:val="0"/>
              <w:strike w:val="0"/>
              <w:color w:val="000000"/>
              <w:sz w:val="28"/>
              <w:szCs w:val="28"/>
              <w:u w:val="none"/>
              <w:shd w:val="clear" w:fill="auto"/>
              <w:vertAlign w:val="baseline"/>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"_a21mf8tiafeu" \h </w:instrText>
          </w:r>
          <w:r>
            <w:rPr>
              <w:rFonts w:hint="default" w:ascii="Times New Roman" w:hAnsi="Times New Roman" w:cs="Times New Roman"/>
              <w:sz w:val="28"/>
              <w:szCs w:val="28"/>
            </w:rPr>
            <w:fldChar w:fldCharType="separate"/>
          </w:r>
          <w:r>
            <w:rPr>
              <w:rFonts w:hint="default" w:ascii="Times New Roman" w:hAnsi="Times New Roman" w:eastAsia="Calibri" w:cs="Times New Roman"/>
              <w:b/>
              <w:i w:val="0"/>
              <w:smallCaps w:val="0"/>
              <w:strike w:val="0"/>
              <w:color w:val="000000"/>
              <w:sz w:val="28"/>
              <w:szCs w:val="28"/>
              <w:u w:val="none"/>
              <w:shd w:val="clear" w:fill="auto"/>
              <w:vertAlign w:val="baseline"/>
              <w:rtl w:val="0"/>
            </w:rPr>
            <w:t>CHAPTER I: INTRODUCTION</w:t>
          </w:r>
          <w:r>
            <w:rPr>
              <w:rFonts w:hint="default" w:ascii="Times New Roman" w:hAnsi="Times New Roman" w:eastAsia="Calibri" w:cs="Times New Roman"/>
              <w:b/>
              <w:i w:val="0"/>
              <w:smallCaps w:val="0"/>
              <w:strike w:val="0"/>
              <w:color w:val="000000"/>
              <w:sz w:val="28"/>
              <w:szCs w:val="28"/>
              <w:u w:val="none"/>
              <w:shd w:val="clear" w:fill="auto"/>
              <w:vertAlign w:val="baseline"/>
              <w:rtl w:val="0"/>
            </w:rPr>
            <w:fldChar w:fldCharType="end"/>
          </w:r>
          <w:r>
            <w:rPr>
              <w:rFonts w:hint="default" w:ascii="Times New Roman" w:hAnsi="Times New Roman" w:eastAsia="Calibri" w:cs="Times New Roman"/>
              <w:b/>
              <w:i w:val="0"/>
              <w:smallCaps w:val="0"/>
              <w:strike w:val="0"/>
              <w:color w:val="000000"/>
              <w:sz w:val="28"/>
              <w:szCs w:val="28"/>
              <w:u w:val="none"/>
              <w:shd w:val="clear" w:fill="auto"/>
              <w:vertAlign w:val="baseline"/>
              <w:rtl w:val="0"/>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_a21mf8tiafeu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p>
        <w:p>
          <w:pPr>
            <w:tabs>
              <w:tab w:val="right" w:pos="9360"/>
            </w:tabs>
            <w:spacing w:before="60" w:line="240" w:lineRule="auto"/>
            <w:ind w:left="360" w:firstLine="0"/>
            <w:rPr>
              <w:rFonts w:hint="default" w:ascii="Times New Roman" w:hAnsi="Times New Roman" w:eastAsia="Calibri" w:cs="Times New Roman"/>
              <w:b w:val="0"/>
              <w:i w:val="0"/>
              <w:smallCaps w:val="0"/>
              <w:strike w:val="0"/>
              <w:color w:val="000000"/>
              <w:sz w:val="28"/>
              <w:szCs w:val="28"/>
              <w:u w:val="none"/>
              <w:shd w:val="clear" w:fill="auto"/>
              <w:vertAlign w:val="baseline"/>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"_2et92p0" \h </w:instrText>
          </w:r>
          <w:r>
            <w:rPr>
              <w:rFonts w:hint="default" w:ascii="Times New Roman" w:hAnsi="Times New Roman" w:cs="Times New Roman"/>
              <w:sz w:val="28"/>
              <w:szCs w:val="28"/>
            </w:rPr>
            <w:fldChar w:fldCharType="separate"/>
          </w:r>
          <w:r>
            <w:rPr>
              <w:rFonts w:hint="default" w:ascii="Times New Roman" w:hAnsi="Times New Roman" w:eastAsia="Calibri" w:cs="Times New Roman"/>
              <w:b w:val="0"/>
              <w:i w:val="0"/>
              <w:smallCaps w:val="0"/>
              <w:strike w:val="0"/>
              <w:color w:val="000000"/>
              <w:sz w:val="28"/>
              <w:szCs w:val="28"/>
              <w:u w:val="none"/>
              <w:shd w:val="clear" w:fill="auto"/>
              <w:vertAlign w:val="baseline"/>
              <w:rtl w:val="0"/>
            </w:rPr>
            <w:t>Motivation</w:t>
          </w:r>
          <w:r>
            <w:rPr>
              <w:rFonts w:hint="default" w:ascii="Times New Roman" w:hAnsi="Times New Roman" w:eastAsia="Calibri" w:cs="Times New Roman"/>
              <w:b w:val="0"/>
              <w:i w:val="0"/>
              <w:smallCaps w:val="0"/>
              <w:strike w:val="0"/>
              <w:color w:val="000000"/>
              <w:sz w:val="28"/>
              <w:szCs w:val="28"/>
              <w:u w:val="none"/>
              <w:shd w:val="clear" w:fill="auto"/>
              <w:vertAlign w:val="baseline"/>
              <w:rtl w:val="0"/>
            </w:rPr>
            <w:fldChar w:fldCharType="end"/>
          </w:r>
          <w:r>
            <w:rPr>
              <w:rFonts w:hint="default" w:ascii="Times New Roman" w:hAnsi="Times New Roman" w:eastAsia="Calibri" w:cs="Times New Roman"/>
              <w:b w:val="0"/>
              <w:i w:val="0"/>
              <w:smallCaps w:val="0"/>
              <w:strike w:val="0"/>
              <w:color w:val="000000"/>
              <w:sz w:val="28"/>
              <w:szCs w:val="28"/>
              <w:u w:val="none"/>
              <w:shd w:val="clear" w:fill="auto"/>
              <w:vertAlign w:val="baseline"/>
              <w:rtl w:val="0"/>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_2et92p0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p>
        <w:p>
          <w:pPr>
            <w:tabs>
              <w:tab w:val="right" w:pos="9360"/>
            </w:tabs>
            <w:spacing w:before="60" w:line="240" w:lineRule="auto"/>
            <w:ind w:left="360" w:firstLine="0"/>
            <w:rPr>
              <w:rFonts w:hint="default" w:ascii="Times New Roman" w:hAnsi="Times New Roman" w:eastAsia="Calibri" w:cs="Times New Roman"/>
              <w:b w:val="0"/>
              <w:i w:val="0"/>
              <w:smallCaps w:val="0"/>
              <w:strike w:val="0"/>
              <w:color w:val="000000"/>
              <w:sz w:val="28"/>
              <w:szCs w:val="28"/>
              <w:u w:val="none"/>
              <w:shd w:val="clear" w:fill="auto"/>
              <w:vertAlign w:val="baseline"/>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"_tyjcwt" \h </w:instrText>
          </w:r>
          <w:r>
            <w:rPr>
              <w:rFonts w:hint="default" w:ascii="Times New Roman" w:hAnsi="Times New Roman" w:cs="Times New Roman"/>
              <w:sz w:val="28"/>
              <w:szCs w:val="28"/>
            </w:rPr>
            <w:fldChar w:fldCharType="separate"/>
          </w:r>
          <w:r>
            <w:rPr>
              <w:rFonts w:hint="default" w:ascii="Times New Roman" w:hAnsi="Times New Roman" w:eastAsia="Calibri" w:cs="Times New Roman"/>
              <w:b w:val="0"/>
              <w:i w:val="0"/>
              <w:smallCaps w:val="0"/>
              <w:strike w:val="0"/>
              <w:color w:val="000000"/>
              <w:sz w:val="28"/>
              <w:szCs w:val="28"/>
              <w:u w:val="none"/>
              <w:shd w:val="clear" w:fill="auto"/>
              <w:vertAlign w:val="baseline"/>
              <w:rtl w:val="0"/>
            </w:rPr>
            <w:t>Objectives</w:t>
          </w:r>
          <w:r>
            <w:rPr>
              <w:rFonts w:hint="default" w:ascii="Times New Roman" w:hAnsi="Times New Roman" w:eastAsia="Calibri" w:cs="Times New Roman"/>
              <w:b w:val="0"/>
              <w:i w:val="0"/>
              <w:smallCaps w:val="0"/>
              <w:strike w:val="0"/>
              <w:color w:val="000000"/>
              <w:sz w:val="28"/>
              <w:szCs w:val="28"/>
              <w:u w:val="none"/>
              <w:shd w:val="clear" w:fill="auto"/>
              <w:vertAlign w:val="baseline"/>
              <w:rtl w:val="0"/>
            </w:rPr>
            <w:fldChar w:fldCharType="end"/>
          </w:r>
          <w:r>
            <w:rPr>
              <w:rFonts w:hint="default" w:ascii="Times New Roman" w:hAnsi="Times New Roman" w:eastAsia="Calibri" w:cs="Times New Roman"/>
              <w:b w:val="0"/>
              <w:i w:val="0"/>
              <w:smallCaps w:val="0"/>
              <w:strike w:val="0"/>
              <w:color w:val="000000"/>
              <w:sz w:val="28"/>
              <w:szCs w:val="28"/>
              <w:u w:val="none"/>
              <w:shd w:val="clear" w:fill="auto"/>
              <w:vertAlign w:val="baseline"/>
              <w:rtl w:val="0"/>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_tyjcwt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p>
        <w:p>
          <w:pPr>
            <w:tabs>
              <w:tab w:val="right" w:pos="9360"/>
            </w:tabs>
            <w:spacing w:before="60" w:line="240" w:lineRule="auto"/>
            <w:ind w:left="360" w:firstLine="0"/>
            <w:rPr>
              <w:rFonts w:hint="default" w:ascii="Times New Roman" w:hAnsi="Times New Roman" w:eastAsia="Calibri" w:cs="Times New Roman"/>
              <w:b w:val="0"/>
              <w:i w:val="0"/>
              <w:smallCaps w:val="0"/>
              <w:strike w:val="0"/>
              <w:color w:val="000000"/>
              <w:sz w:val="28"/>
              <w:szCs w:val="28"/>
              <w:u w:val="none"/>
              <w:shd w:val="clear" w:fill="auto"/>
              <w:vertAlign w:val="baseline"/>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"_3dy6vkm" \h </w:instrText>
          </w:r>
          <w:r>
            <w:rPr>
              <w:rFonts w:hint="default" w:ascii="Times New Roman" w:hAnsi="Times New Roman" w:cs="Times New Roman"/>
              <w:sz w:val="28"/>
              <w:szCs w:val="28"/>
            </w:rPr>
            <w:fldChar w:fldCharType="separate"/>
          </w:r>
          <w:r>
            <w:rPr>
              <w:rFonts w:hint="default" w:ascii="Times New Roman" w:hAnsi="Times New Roman" w:eastAsia="Calibri" w:cs="Times New Roman"/>
              <w:b w:val="0"/>
              <w:i w:val="0"/>
              <w:smallCaps w:val="0"/>
              <w:strike w:val="0"/>
              <w:color w:val="000000"/>
              <w:sz w:val="28"/>
              <w:szCs w:val="28"/>
              <w:u w:val="none"/>
              <w:shd w:val="clear" w:fill="auto"/>
              <w:vertAlign w:val="baseline"/>
              <w:rtl w:val="0"/>
            </w:rPr>
            <w:t>Project Overview</w:t>
          </w:r>
          <w:r>
            <w:rPr>
              <w:rFonts w:hint="default" w:ascii="Times New Roman" w:hAnsi="Times New Roman" w:eastAsia="Calibri" w:cs="Times New Roman"/>
              <w:b w:val="0"/>
              <w:i w:val="0"/>
              <w:smallCaps w:val="0"/>
              <w:strike w:val="0"/>
              <w:color w:val="000000"/>
              <w:sz w:val="28"/>
              <w:szCs w:val="28"/>
              <w:u w:val="none"/>
              <w:shd w:val="clear" w:fill="auto"/>
              <w:vertAlign w:val="baseline"/>
              <w:rtl w:val="0"/>
            </w:rPr>
            <w:fldChar w:fldCharType="end"/>
          </w:r>
          <w:r>
            <w:rPr>
              <w:rFonts w:hint="default" w:ascii="Times New Roman" w:hAnsi="Times New Roman" w:eastAsia="Calibri" w:cs="Times New Roman"/>
              <w:b w:val="0"/>
              <w:i w:val="0"/>
              <w:smallCaps w:val="0"/>
              <w:strike w:val="0"/>
              <w:color w:val="000000"/>
              <w:sz w:val="28"/>
              <w:szCs w:val="28"/>
              <w:u w:val="none"/>
              <w:shd w:val="clear" w:fill="auto"/>
              <w:vertAlign w:val="baseline"/>
              <w:rtl w:val="0"/>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_3dy6vkm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p>
        <w:p>
          <w:pPr>
            <w:tabs>
              <w:tab w:val="right" w:pos="9360"/>
            </w:tabs>
            <w:spacing w:before="200" w:line="240" w:lineRule="auto"/>
            <w:ind w:left="0" w:firstLine="0"/>
            <w:rPr>
              <w:rFonts w:hint="default" w:ascii="Times New Roman" w:hAnsi="Times New Roman" w:eastAsia="Calibri" w:cs="Times New Roman"/>
              <w:b/>
              <w:i w:val="0"/>
              <w:smallCaps w:val="0"/>
              <w:strike w:val="0"/>
              <w:color w:val="000000"/>
              <w:sz w:val="28"/>
              <w:szCs w:val="28"/>
              <w:u w:val="none"/>
              <w:shd w:val="clear" w:fill="auto"/>
              <w:vertAlign w:val="baseline"/>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"_geiwcna3v18j" \h </w:instrText>
          </w:r>
          <w:r>
            <w:rPr>
              <w:rFonts w:hint="default" w:ascii="Times New Roman" w:hAnsi="Times New Roman" w:cs="Times New Roman"/>
              <w:sz w:val="28"/>
              <w:szCs w:val="28"/>
            </w:rPr>
            <w:fldChar w:fldCharType="separate"/>
          </w:r>
          <w:r>
            <w:rPr>
              <w:rFonts w:hint="default" w:ascii="Times New Roman" w:hAnsi="Times New Roman" w:eastAsia="Calibri" w:cs="Times New Roman"/>
              <w:b/>
              <w:i w:val="0"/>
              <w:smallCaps w:val="0"/>
              <w:strike w:val="0"/>
              <w:color w:val="000000"/>
              <w:sz w:val="28"/>
              <w:szCs w:val="28"/>
              <w:u w:val="none"/>
              <w:shd w:val="clear" w:fill="auto"/>
              <w:vertAlign w:val="baseline"/>
              <w:rtl w:val="0"/>
            </w:rPr>
            <w:t>CHAPTER II: TECHNOLOGIES</w:t>
          </w:r>
          <w:r>
            <w:rPr>
              <w:rFonts w:hint="default" w:ascii="Times New Roman" w:hAnsi="Times New Roman" w:eastAsia="Calibri" w:cs="Times New Roman"/>
              <w:b/>
              <w:i w:val="0"/>
              <w:smallCaps w:val="0"/>
              <w:strike w:val="0"/>
              <w:color w:val="000000"/>
              <w:sz w:val="28"/>
              <w:szCs w:val="28"/>
              <w:u w:val="none"/>
              <w:shd w:val="clear" w:fill="auto"/>
              <w:vertAlign w:val="baseline"/>
              <w:rtl w:val="0"/>
            </w:rPr>
            <w:fldChar w:fldCharType="end"/>
          </w:r>
          <w:r>
            <w:rPr>
              <w:rFonts w:hint="default" w:ascii="Times New Roman" w:hAnsi="Times New Roman" w:eastAsia="Calibri" w:cs="Times New Roman"/>
              <w:b/>
              <w:i w:val="0"/>
              <w:smallCaps w:val="0"/>
              <w:strike w:val="0"/>
              <w:color w:val="000000"/>
              <w:sz w:val="28"/>
              <w:szCs w:val="28"/>
              <w:u w:val="none"/>
              <w:shd w:val="clear" w:fill="auto"/>
              <w:vertAlign w:val="baseline"/>
              <w:rtl w:val="0"/>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_geiwcna3v18j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p>
        <w:p>
          <w:pPr>
            <w:tabs>
              <w:tab w:val="right" w:pos="9360"/>
            </w:tabs>
            <w:spacing w:before="60" w:line="240" w:lineRule="auto"/>
            <w:ind w:left="360" w:firstLine="0"/>
            <w:rPr>
              <w:rFonts w:hint="default" w:ascii="Times New Roman" w:hAnsi="Times New Roman" w:eastAsia="Calibri" w:cs="Times New Roman"/>
              <w:b w:val="0"/>
              <w:i w:val="0"/>
              <w:smallCaps w:val="0"/>
              <w:strike w:val="0"/>
              <w:color w:val="000000"/>
              <w:sz w:val="28"/>
              <w:szCs w:val="28"/>
              <w:u w:val="none"/>
              <w:shd w:val="clear" w:fill="auto"/>
              <w:vertAlign w:val="baseline"/>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"_4d34og8" \h </w:instrText>
          </w:r>
          <w:r>
            <w:rPr>
              <w:rFonts w:hint="default" w:ascii="Times New Roman" w:hAnsi="Times New Roman" w:cs="Times New Roman"/>
              <w:sz w:val="28"/>
              <w:szCs w:val="28"/>
            </w:rPr>
            <w:fldChar w:fldCharType="separate"/>
          </w:r>
          <w:r>
            <w:rPr>
              <w:rFonts w:hint="default" w:ascii="Times New Roman" w:hAnsi="Times New Roman" w:eastAsia="Calibri" w:cs="Times New Roman"/>
              <w:b w:val="0"/>
              <w:i w:val="0"/>
              <w:smallCaps w:val="0"/>
              <w:strike w:val="0"/>
              <w:color w:val="000000"/>
              <w:sz w:val="28"/>
              <w:szCs w:val="28"/>
              <w:u w:val="none"/>
              <w:shd w:val="clear" w:fill="auto"/>
              <w:vertAlign w:val="baseline"/>
              <w:rtl w:val="0"/>
            </w:rPr>
            <w:t>Android studio</w:t>
          </w:r>
          <w:r>
            <w:rPr>
              <w:rFonts w:hint="default" w:ascii="Times New Roman" w:hAnsi="Times New Roman" w:eastAsia="Calibri" w:cs="Times New Roman"/>
              <w:b w:val="0"/>
              <w:i w:val="0"/>
              <w:smallCaps w:val="0"/>
              <w:strike w:val="0"/>
              <w:color w:val="000000"/>
              <w:sz w:val="28"/>
              <w:szCs w:val="28"/>
              <w:u w:val="none"/>
              <w:shd w:val="clear" w:fill="auto"/>
              <w:vertAlign w:val="baseline"/>
              <w:rtl w:val="0"/>
            </w:rPr>
            <w:fldChar w:fldCharType="end"/>
          </w:r>
          <w:r>
            <w:rPr>
              <w:rFonts w:hint="default" w:ascii="Times New Roman" w:hAnsi="Times New Roman" w:eastAsia="Calibri" w:cs="Times New Roman"/>
              <w:b w:val="0"/>
              <w:i w:val="0"/>
              <w:smallCaps w:val="0"/>
              <w:strike w:val="0"/>
              <w:color w:val="000000"/>
              <w:sz w:val="28"/>
              <w:szCs w:val="28"/>
              <w:u w:val="none"/>
              <w:shd w:val="clear" w:fill="auto"/>
              <w:vertAlign w:val="baseline"/>
              <w:rtl w:val="0"/>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_4d34og8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p>
        <w:p>
          <w:pPr>
            <w:tabs>
              <w:tab w:val="right" w:pos="9360"/>
            </w:tabs>
            <w:spacing w:before="60" w:line="240" w:lineRule="auto"/>
            <w:ind w:left="360" w:firstLine="0"/>
            <w:rPr>
              <w:rFonts w:hint="default" w:ascii="Times New Roman" w:hAnsi="Times New Roman" w:eastAsia="Calibri" w:cs="Times New Roman"/>
              <w:b w:val="0"/>
              <w:i w:val="0"/>
              <w:smallCaps w:val="0"/>
              <w:strike w:val="0"/>
              <w:color w:val="000000"/>
              <w:sz w:val="28"/>
              <w:szCs w:val="28"/>
              <w:u w:val="none"/>
              <w:shd w:val="clear" w:fill="auto"/>
              <w:vertAlign w:val="baseline"/>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"_4747vh9nlkay" \h </w:instrText>
          </w:r>
          <w:r>
            <w:rPr>
              <w:rFonts w:hint="default" w:ascii="Times New Roman" w:hAnsi="Times New Roman" w:cs="Times New Roman"/>
              <w:sz w:val="28"/>
              <w:szCs w:val="28"/>
            </w:rPr>
            <w:fldChar w:fldCharType="separate"/>
          </w:r>
          <w:r>
            <w:rPr>
              <w:rFonts w:hint="default" w:ascii="Times New Roman" w:hAnsi="Times New Roman" w:eastAsia="Calibri" w:cs="Times New Roman"/>
              <w:b w:val="0"/>
              <w:i w:val="0"/>
              <w:smallCaps w:val="0"/>
              <w:strike w:val="0"/>
              <w:color w:val="000000"/>
              <w:sz w:val="28"/>
              <w:szCs w:val="28"/>
              <w:u w:val="none"/>
              <w:shd w:val="clear" w:fill="auto"/>
              <w:vertAlign w:val="baseline"/>
              <w:rtl w:val="0"/>
            </w:rPr>
            <w:t>Firebase</w:t>
          </w:r>
          <w:r>
            <w:rPr>
              <w:rFonts w:hint="default" w:ascii="Times New Roman" w:hAnsi="Times New Roman" w:eastAsia="Calibri" w:cs="Times New Roman"/>
              <w:b w:val="0"/>
              <w:i w:val="0"/>
              <w:smallCaps w:val="0"/>
              <w:strike w:val="0"/>
              <w:color w:val="000000"/>
              <w:sz w:val="28"/>
              <w:szCs w:val="28"/>
              <w:u w:val="none"/>
              <w:shd w:val="clear" w:fill="auto"/>
              <w:vertAlign w:val="baseline"/>
              <w:rtl w:val="0"/>
            </w:rPr>
            <w:fldChar w:fldCharType="end"/>
          </w:r>
          <w:r>
            <w:rPr>
              <w:rFonts w:hint="default" w:ascii="Times New Roman" w:hAnsi="Times New Roman" w:eastAsia="Calibri" w:cs="Times New Roman"/>
              <w:b w:val="0"/>
              <w:i w:val="0"/>
              <w:smallCaps w:val="0"/>
              <w:strike w:val="0"/>
              <w:color w:val="000000"/>
              <w:sz w:val="28"/>
              <w:szCs w:val="28"/>
              <w:u w:val="none"/>
              <w:shd w:val="clear" w:fill="auto"/>
              <w:vertAlign w:val="baseline"/>
              <w:rtl w:val="0"/>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_4747vh9nlkay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p>
        <w:p>
          <w:pPr>
            <w:tabs>
              <w:tab w:val="right" w:pos="9360"/>
            </w:tabs>
            <w:spacing w:before="60" w:line="240" w:lineRule="auto"/>
            <w:ind w:left="360" w:firstLine="0"/>
            <w:rPr>
              <w:rFonts w:hint="default" w:ascii="Times New Roman" w:hAnsi="Times New Roman" w:eastAsia="Calibri" w:cs="Times New Roman"/>
              <w:b w:val="0"/>
              <w:i w:val="0"/>
              <w:smallCaps w:val="0"/>
              <w:strike w:val="0"/>
              <w:color w:val="000000"/>
              <w:sz w:val="28"/>
              <w:szCs w:val="28"/>
              <w:u w:val="none"/>
              <w:shd w:val="clear" w:fill="auto"/>
              <w:vertAlign w:val="baseline"/>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"_2s8eyo1" \h </w:instrText>
          </w:r>
          <w:r>
            <w:rPr>
              <w:rFonts w:hint="default" w:ascii="Times New Roman" w:hAnsi="Times New Roman" w:cs="Times New Roman"/>
              <w:sz w:val="28"/>
              <w:szCs w:val="28"/>
            </w:rPr>
            <w:fldChar w:fldCharType="separate"/>
          </w:r>
          <w:r>
            <w:rPr>
              <w:rFonts w:hint="default" w:ascii="Times New Roman" w:hAnsi="Times New Roman" w:eastAsia="Calibri" w:cs="Times New Roman"/>
              <w:b w:val="0"/>
              <w:i w:val="0"/>
              <w:smallCaps w:val="0"/>
              <w:strike w:val="0"/>
              <w:color w:val="000000"/>
              <w:sz w:val="28"/>
              <w:szCs w:val="28"/>
              <w:u w:val="none"/>
              <w:shd w:val="clear" w:fill="auto"/>
              <w:vertAlign w:val="baseline"/>
              <w:rtl w:val="0"/>
            </w:rPr>
            <w:t>Java</w:t>
          </w:r>
          <w:r>
            <w:rPr>
              <w:rFonts w:hint="default" w:ascii="Times New Roman" w:hAnsi="Times New Roman" w:eastAsia="Calibri" w:cs="Times New Roman"/>
              <w:b w:val="0"/>
              <w:i w:val="0"/>
              <w:smallCaps w:val="0"/>
              <w:strike w:val="0"/>
              <w:color w:val="000000"/>
              <w:sz w:val="28"/>
              <w:szCs w:val="28"/>
              <w:u w:val="none"/>
              <w:shd w:val="clear" w:fill="auto"/>
              <w:vertAlign w:val="baseline"/>
              <w:rtl w:val="0"/>
            </w:rPr>
            <w:fldChar w:fldCharType="end"/>
          </w:r>
          <w:r>
            <w:rPr>
              <w:rFonts w:hint="default" w:ascii="Times New Roman" w:hAnsi="Times New Roman" w:eastAsia="Calibri" w:cs="Times New Roman"/>
              <w:b w:val="0"/>
              <w:i w:val="0"/>
              <w:smallCaps w:val="0"/>
              <w:strike w:val="0"/>
              <w:color w:val="000000"/>
              <w:sz w:val="28"/>
              <w:szCs w:val="28"/>
              <w:u w:val="none"/>
              <w:shd w:val="clear" w:fill="auto"/>
              <w:vertAlign w:val="baseline"/>
              <w:rtl w:val="0"/>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_2s8eyo1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w:t>
          </w:r>
          <w:r>
            <w:rPr>
              <w:rFonts w:hint="default" w:ascii="Times New Roman" w:hAnsi="Times New Roman" w:cs="Times New Roman"/>
              <w:sz w:val="28"/>
              <w:szCs w:val="28"/>
            </w:rPr>
            <w:fldChar w:fldCharType="end"/>
          </w:r>
        </w:p>
        <w:p>
          <w:pPr>
            <w:tabs>
              <w:tab w:val="right" w:pos="9360"/>
            </w:tabs>
            <w:spacing w:before="200" w:line="240" w:lineRule="auto"/>
            <w:ind w:left="0" w:firstLine="0"/>
            <w:rPr>
              <w:rFonts w:hint="default" w:ascii="Times New Roman" w:hAnsi="Times New Roman" w:eastAsia="Calibri" w:cs="Times New Roman"/>
              <w:b/>
              <w:i w:val="0"/>
              <w:smallCaps w:val="0"/>
              <w:strike w:val="0"/>
              <w:color w:val="000000"/>
              <w:sz w:val="28"/>
              <w:szCs w:val="28"/>
              <w:u w:val="none"/>
              <w:shd w:val="clear" w:fill="auto"/>
              <w:vertAlign w:val="baseline"/>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"_7vjn2nwqc0tf" \h </w:instrText>
          </w:r>
          <w:r>
            <w:rPr>
              <w:rFonts w:hint="default" w:ascii="Times New Roman" w:hAnsi="Times New Roman" w:cs="Times New Roman"/>
              <w:sz w:val="28"/>
              <w:szCs w:val="28"/>
            </w:rPr>
            <w:fldChar w:fldCharType="separate"/>
          </w:r>
          <w:r>
            <w:rPr>
              <w:rFonts w:hint="default" w:ascii="Times New Roman" w:hAnsi="Times New Roman" w:eastAsia="Calibri" w:cs="Times New Roman"/>
              <w:b/>
              <w:i w:val="0"/>
              <w:smallCaps w:val="0"/>
              <w:strike w:val="0"/>
              <w:color w:val="000000"/>
              <w:sz w:val="28"/>
              <w:szCs w:val="28"/>
              <w:u w:val="none"/>
              <w:shd w:val="clear" w:fill="auto"/>
              <w:vertAlign w:val="baseline"/>
              <w:rtl w:val="0"/>
            </w:rPr>
            <w:t>CHAPTER III: SUBJECT ANALYSIS</w:t>
          </w:r>
          <w:r>
            <w:rPr>
              <w:rFonts w:hint="default" w:ascii="Times New Roman" w:hAnsi="Times New Roman" w:eastAsia="Calibri" w:cs="Times New Roman"/>
              <w:b/>
              <w:i w:val="0"/>
              <w:smallCaps w:val="0"/>
              <w:strike w:val="0"/>
              <w:color w:val="000000"/>
              <w:sz w:val="28"/>
              <w:szCs w:val="28"/>
              <w:u w:val="none"/>
              <w:shd w:val="clear" w:fill="auto"/>
              <w:vertAlign w:val="baseline"/>
              <w:rtl w:val="0"/>
            </w:rPr>
            <w:fldChar w:fldCharType="end"/>
          </w:r>
          <w:r>
            <w:rPr>
              <w:rFonts w:hint="default" w:ascii="Times New Roman" w:hAnsi="Times New Roman" w:eastAsia="Calibri" w:cs="Times New Roman"/>
              <w:b/>
              <w:i w:val="0"/>
              <w:smallCaps w:val="0"/>
              <w:strike w:val="0"/>
              <w:color w:val="000000"/>
              <w:sz w:val="28"/>
              <w:szCs w:val="28"/>
              <w:u w:val="none"/>
              <w:shd w:val="clear" w:fill="auto"/>
              <w:vertAlign w:val="baseline"/>
              <w:rtl w:val="0"/>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_7vjn2nwqc0tf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p>
        <w:p>
          <w:pPr>
            <w:tabs>
              <w:tab w:val="right" w:pos="9360"/>
            </w:tabs>
            <w:spacing w:before="60" w:line="240" w:lineRule="auto"/>
            <w:ind w:left="360" w:firstLine="0"/>
            <w:rPr>
              <w:rFonts w:hint="default" w:ascii="Times New Roman" w:hAnsi="Times New Roman" w:eastAsia="Calibri" w:cs="Times New Roman"/>
              <w:b w:val="0"/>
              <w:i w:val="0"/>
              <w:smallCaps w:val="0"/>
              <w:strike w:val="0"/>
              <w:color w:val="000000"/>
              <w:sz w:val="28"/>
              <w:szCs w:val="28"/>
              <w:u w:val="none"/>
              <w:shd w:val="clear" w:fill="auto"/>
              <w:vertAlign w:val="baseline"/>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"_3rdcrjn" \h </w:instrText>
          </w:r>
          <w:r>
            <w:rPr>
              <w:rFonts w:hint="default" w:ascii="Times New Roman" w:hAnsi="Times New Roman" w:cs="Times New Roman"/>
              <w:sz w:val="28"/>
              <w:szCs w:val="28"/>
            </w:rPr>
            <w:fldChar w:fldCharType="separate"/>
          </w:r>
          <w:r>
            <w:rPr>
              <w:rFonts w:hint="default" w:ascii="Times New Roman" w:hAnsi="Times New Roman" w:eastAsia="Calibri" w:cs="Times New Roman"/>
              <w:b w:val="0"/>
              <w:i w:val="0"/>
              <w:smallCaps w:val="0"/>
              <w:strike w:val="0"/>
              <w:color w:val="000000"/>
              <w:sz w:val="28"/>
              <w:szCs w:val="28"/>
              <w:u w:val="none"/>
              <w:shd w:val="clear" w:fill="auto"/>
              <w:vertAlign w:val="baseline"/>
              <w:rtl w:val="0"/>
            </w:rPr>
            <w:t>Topic Analyzation</w:t>
          </w:r>
          <w:r>
            <w:rPr>
              <w:rFonts w:hint="default" w:ascii="Times New Roman" w:hAnsi="Times New Roman" w:eastAsia="Calibri" w:cs="Times New Roman"/>
              <w:b w:val="0"/>
              <w:i w:val="0"/>
              <w:smallCaps w:val="0"/>
              <w:strike w:val="0"/>
              <w:color w:val="000000"/>
              <w:sz w:val="28"/>
              <w:szCs w:val="28"/>
              <w:u w:val="none"/>
              <w:shd w:val="clear" w:fill="auto"/>
              <w:vertAlign w:val="baseline"/>
              <w:rtl w:val="0"/>
            </w:rPr>
            <w:fldChar w:fldCharType="end"/>
          </w:r>
          <w:r>
            <w:rPr>
              <w:rFonts w:hint="default" w:ascii="Times New Roman" w:hAnsi="Times New Roman" w:eastAsia="Calibri" w:cs="Times New Roman"/>
              <w:b w:val="0"/>
              <w:i w:val="0"/>
              <w:smallCaps w:val="0"/>
              <w:strike w:val="0"/>
              <w:color w:val="000000"/>
              <w:sz w:val="28"/>
              <w:szCs w:val="28"/>
              <w:u w:val="none"/>
              <w:shd w:val="clear" w:fill="auto"/>
              <w:vertAlign w:val="baseline"/>
              <w:rtl w:val="0"/>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_3rdcrjn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p>
        <w:p>
          <w:pPr>
            <w:tabs>
              <w:tab w:val="right" w:pos="9360"/>
            </w:tabs>
            <w:spacing w:before="60" w:line="240" w:lineRule="auto"/>
            <w:ind w:left="360" w:firstLine="0"/>
            <w:rPr>
              <w:rFonts w:hint="default" w:ascii="Times New Roman" w:hAnsi="Times New Roman" w:eastAsia="Calibri" w:cs="Times New Roman"/>
              <w:b w:val="0"/>
              <w:i w:val="0"/>
              <w:smallCaps w:val="0"/>
              <w:strike w:val="0"/>
              <w:color w:val="000000"/>
              <w:sz w:val="28"/>
              <w:szCs w:val="28"/>
              <w:u w:val="none"/>
              <w:shd w:val="clear" w:fill="auto"/>
              <w:vertAlign w:val="baseline"/>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"_26in1rg" \h </w:instrText>
          </w:r>
          <w:r>
            <w:rPr>
              <w:rFonts w:hint="default" w:ascii="Times New Roman" w:hAnsi="Times New Roman" w:cs="Times New Roman"/>
              <w:sz w:val="28"/>
              <w:szCs w:val="28"/>
            </w:rPr>
            <w:fldChar w:fldCharType="separate"/>
          </w:r>
          <w:r>
            <w:rPr>
              <w:rFonts w:hint="default" w:ascii="Times New Roman" w:hAnsi="Times New Roman" w:eastAsia="Calibri" w:cs="Times New Roman"/>
              <w:b w:val="0"/>
              <w:i w:val="0"/>
              <w:smallCaps w:val="0"/>
              <w:strike w:val="0"/>
              <w:color w:val="000000"/>
              <w:sz w:val="28"/>
              <w:szCs w:val="28"/>
              <w:u w:val="none"/>
              <w:shd w:val="clear" w:fill="auto"/>
              <w:vertAlign w:val="baseline"/>
              <w:rtl w:val="0"/>
            </w:rPr>
            <w:t>Database Design</w:t>
          </w:r>
          <w:r>
            <w:rPr>
              <w:rFonts w:hint="default" w:ascii="Times New Roman" w:hAnsi="Times New Roman" w:eastAsia="Calibri" w:cs="Times New Roman"/>
              <w:b w:val="0"/>
              <w:i w:val="0"/>
              <w:smallCaps w:val="0"/>
              <w:strike w:val="0"/>
              <w:color w:val="000000"/>
              <w:sz w:val="28"/>
              <w:szCs w:val="28"/>
              <w:u w:val="none"/>
              <w:shd w:val="clear" w:fill="auto"/>
              <w:vertAlign w:val="baseline"/>
              <w:rtl w:val="0"/>
            </w:rPr>
            <w:fldChar w:fldCharType="end"/>
          </w:r>
          <w:r>
            <w:rPr>
              <w:rFonts w:hint="default" w:ascii="Times New Roman" w:hAnsi="Times New Roman" w:eastAsia="Calibri" w:cs="Times New Roman"/>
              <w:b w:val="0"/>
              <w:i w:val="0"/>
              <w:smallCaps w:val="0"/>
              <w:strike w:val="0"/>
              <w:color w:val="000000"/>
              <w:sz w:val="28"/>
              <w:szCs w:val="28"/>
              <w:u w:val="none"/>
              <w:shd w:val="clear" w:fill="auto"/>
              <w:vertAlign w:val="baseline"/>
              <w:rtl w:val="0"/>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_26in1rg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p>
        <w:p>
          <w:pPr>
            <w:tabs>
              <w:tab w:val="right" w:pos="9360"/>
            </w:tabs>
            <w:spacing w:before="60" w:line="240" w:lineRule="auto"/>
            <w:ind w:left="720" w:firstLine="0"/>
            <w:rPr>
              <w:rFonts w:hint="default" w:ascii="Times New Roman" w:hAnsi="Times New Roman" w:eastAsia="Calibri" w:cs="Times New Roman"/>
              <w:b w:val="0"/>
              <w:i w:val="0"/>
              <w:smallCaps w:val="0"/>
              <w:strike w:val="0"/>
              <w:color w:val="000000"/>
              <w:sz w:val="28"/>
              <w:szCs w:val="28"/>
              <w:u w:val="none"/>
              <w:shd w:val="clear" w:fill="auto"/>
              <w:vertAlign w:val="baseline"/>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"_lnxbz9" \h </w:instrText>
          </w:r>
          <w:r>
            <w:rPr>
              <w:rFonts w:hint="default" w:ascii="Times New Roman" w:hAnsi="Times New Roman" w:cs="Times New Roman"/>
              <w:sz w:val="28"/>
              <w:szCs w:val="28"/>
            </w:rPr>
            <w:fldChar w:fldCharType="separate"/>
          </w:r>
          <w:r>
            <w:rPr>
              <w:rFonts w:hint="default" w:ascii="Times New Roman" w:hAnsi="Times New Roman" w:eastAsia="Calibri" w:cs="Times New Roman"/>
              <w:b w:val="0"/>
              <w:i w:val="0"/>
              <w:smallCaps w:val="0"/>
              <w:strike w:val="0"/>
              <w:color w:val="000000"/>
              <w:sz w:val="28"/>
              <w:szCs w:val="28"/>
              <w:u w:val="none"/>
              <w:shd w:val="clear" w:fill="auto"/>
              <w:vertAlign w:val="baseline"/>
              <w:rtl w:val="0"/>
            </w:rPr>
            <w:t>Connect firebase and Realtime database with android</w:t>
          </w:r>
          <w:r>
            <w:rPr>
              <w:rFonts w:hint="default" w:ascii="Times New Roman" w:hAnsi="Times New Roman" w:eastAsia="Calibri" w:cs="Times New Roman"/>
              <w:b w:val="0"/>
              <w:i w:val="0"/>
              <w:smallCaps w:val="0"/>
              <w:strike w:val="0"/>
              <w:color w:val="000000"/>
              <w:sz w:val="28"/>
              <w:szCs w:val="28"/>
              <w:u w:val="none"/>
              <w:shd w:val="clear" w:fill="auto"/>
              <w:vertAlign w:val="baseline"/>
              <w:rtl w:val="0"/>
            </w:rPr>
            <w:fldChar w:fldCharType="end"/>
          </w:r>
          <w:r>
            <w:rPr>
              <w:rFonts w:hint="default" w:ascii="Times New Roman" w:hAnsi="Times New Roman" w:eastAsia="Calibri" w:cs="Times New Roman"/>
              <w:b w:val="0"/>
              <w:i w:val="0"/>
              <w:smallCaps w:val="0"/>
              <w:strike w:val="0"/>
              <w:color w:val="000000"/>
              <w:sz w:val="28"/>
              <w:szCs w:val="28"/>
              <w:u w:val="none"/>
              <w:shd w:val="clear" w:fill="auto"/>
              <w:vertAlign w:val="baseline"/>
              <w:rtl w:val="0"/>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_lnxbz9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p>
        <w:p>
          <w:pPr>
            <w:tabs>
              <w:tab w:val="right" w:pos="9360"/>
            </w:tabs>
            <w:spacing w:before="60" w:line="240" w:lineRule="auto"/>
            <w:ind w:left="360" w:firstLine="0"/>
            <w:rPr>
              <w:rFonts w:hint="default" w:ascii="Times New Roman" w:hAnsi="Times New Roman" w:eastAsia="Calibri" w:cs="Times New Roman"/>
              <w:b w:val="0"/>
              <w:i w:val="0"/>
              <w:smallCaps w:val="0"/>
              <w:strike w:val="0"/>
              <w:color w:val="000000"/>
              <w:sz w:val="28"/>
              <w:szCs w:val="28"/>
              <w:u w:val="none"/>
              <w:shd w:val="clear" w:fill="auto"/>
              <w:vertAlign w:val="baseline"/>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"_1ksv4uv" \h </w:instrText>
          </w:r>
          <w:r>
            <w:rPr>
              <w:rFonts w:hint="default" w:ascii="Times New Roman" w:hAnsi="Times New Roman" w:cs="Times New Roman"/>
              <w:sz w:val="28"/>
              <w:szCs w:val="28"/>
            </w:rPr>
            <w:fldChar w:fldCharType="separate"/>
          </w:r>
          <w:r>
            <w:rPr>
              <w:rFonts w:hint="default" w:ascii="Times New Roman" w:hAnsi="Times New Roman" w:eastAsia="Calibri" w:cs="Times New Roman"/>
              <w:b w:val="0"/>
              <w:i w:val="0"/>
              <w:smallCaps w:val="0"/>
              <w:strike w:val="0"/>
              <w:color w:val="000000"/>
              <w:sz w:val="28"/>
              <w:szCs w:val="28"/>
              <w:u w:val="none"/>
              <w:shd w:val="clear" w:fill="auto"/>
              <w:vertAlign w:val="baseline"/>
              <w:rtl w:val="0"/>
            </w:rPr>
            <w:t>Features</w:t>
          </w:r>
          <w:r>
            <w:rPr>
              <w:rFonts w:hint="default" w:ascii="Times New Roman" w:hAnsi="Times New Roman" w:eastAsia="Calibri" w:cs="Times New Roman"/>
              <w:b w:val="0"/>
              <w:i w:val="0"/>
              <w:smallCaps w:val="0"/>
              <w:strike w:val="0"/>
              <w:color w:val="000000"/>
              <w:sz w:val="28"/>
              <w:szCs w:val="28"/>
              <w:u w:val="none"/>
              <w:shd w:val="clear" w:fill="auto"/>
              <w:vertAlign w:val="baseline"/>
              <w:rtl w:val="0"/>
            </w:rPr>
            <w:fldChar w:fldCharType="end"/>
          </w:r>
          <w:r>
            <w:rPr>
              <w:rFonts w:hint="default" w:ascii="Times New Roman" w:hAnsi="Times New Roman" w:eastAsia="Calibri" w:cs="Times New Roman"/>
              <w:b w:val="0"/>
              <w:i w:val="0"/>
              <w:smallCaps w:val="0"/>
              <w:strike w:val="0"/>
              <w:color w:val="000000"/>
              <w:sz w:val="28"/>
              <w:szCs w:val="28"/>
              <w:u w:val="none"/>
              <w:shd w:val="clear" w:fill="auto"/>
              <w:vertAlign w:val="baseline"/>
              <w:rtl w:val="0"/>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_1ksv4uv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12</w:t>
          </w:r>
          <w:r>
            <w:rPr>
              <w:rFonts w:hint="default" w:ascii="Times New Roman" w:hAnsi="Times New Roman" w:cs="Times New Roman"/>
              <w:sz w:val="28"/>
              <w:szCs w:val="28"/>
            </w:rPr>
            <w:fldChar w:fldCharType="end"/>
          </w:r>
        </w:p>
        <w:p>
          <w:pPr>
            <w:tabs>
              <w:tab w:val="right" w:pos="9360"/>
            </w:tabs>
            <w:spacing w:before="60" w:line="240" w:lineRule="auto"/>
            <w:ind w:left="720" w:firstLine="0"/>
            <w:rPr>
              <w:rFonts w:hint="default" w:ascii="Times New Roman" w:hAnsi="Times New Roman" w:eastAsia="Calibri" w:cs="Times New Roman"/>
              <w:b w:val="0"/>
              <w:i w:val="0"/>
              <w:smallCaps w:val="0"/>
              <w:strike w:val="0"/>
              <w:color w:val="000000"/>
              <w:sz w:val="28"/>
              <w:szCs w:val="28"/>
              <w:u w:val="none"/>
              <w:shd w:val="clear" w:fill="auto"/>
              <w:vertAlign w:val="baseline"/>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"_44sinio" \h </w:instrText>
          </w:r>
          <w:r>
            <w:rPr>
              <w:rFonts w:hint="default" w:ascii="Times New Roman" w:hAnsi="Times New Roman" w:cs="Times New Roman"/>
              <w:sz w:val="28"/>
              <w:szCs w:val="28"/>
            </w:rPr>
            <w:fldChar w:fldCharType="separate"/>
          </w:r>
          <w:r>
            <w:rPr>
              <w:rFonts w:hint="default" w:ascii="Times New Roman" w:hAnsi="Times New Roman" w:eastAsia="Calibri" w:cs="Times New Roman"/>
              <w:b w:val="0"/>
              <w:i w:val="0"/>
              <w:smallCaps w:val="0"/>
              <w:strike w:val="0"/>
              <w:color w:val="000000"/>
              <w:sz w:val="28"/>
              <w:szCs w:val="28"/>
              <w:u w:val="none"/>
              <w:shd w:val="clear" w:fill="auto"/>
              <w:vertAlign w:val="baseline"/>
              <w:rtl w:val="0"/>
            </w:rPr>
            <w:t>Login interface</w:t>
          </w:r>
          <w:r>
            <w:rPr>
              <w:rFonts w:hint="default" w:ascii="Times New Roman" w:hAnsi="Times New Roman" w:eastAsia="Calibri" w:cs="Times New Roman"/>
              <w:b w:val="0"/>
              <w:i w:val="0"/>
              <w:smallCaps w:val="0"/>
              <w:strike w:val="0"/>
              <w:color w:val="000000"/>
              <w:sz w:val="28"/>
              <w:szCs w:val="28"/>
              <w:u w:val="none"/>
              <w:shd w:val="clear" w:fill="auto"/>
              <w:vertAlign w:val="baseline"/>
              <w:rtl w:val="0"/>
            </w:rPr>
            <w:fldChar w:fldCharType="end"/>
          </w:r>
          <w:r>
            <w:rPr>
              <w:rFonts w:hint="default" w:ascii="Times New Roman" w:hAnsi="Times New Roman" w:eastAsia="Calibri" w:cs="Times New Roman"/>
              <w:b w:val="0"/>
              <w:i w:val="0"/>
              <w:smallCaps w:val="0"/>
              <w:strike w:val="0"/>
              <w:color w:val="000000"/>
              <w:sz w:val="28"/>
              <w:szCs w:val="28"/>
              <w:u w:val="none"/>
              <w:shd w:val="clear" w:fill="auto"/>
              <w:vertAlign w:val="baseline"/>
              <w:rtl w:val="0"/>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_44sinio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12</w:t>
          </w:r>
          <w:r>
            <w:rPr>
              <w:rFonts w:hint="default" w:ascii="Times New Roman" w:hAnsi="Times New Roman" w:cs="Times New Roman"/>
              <w:sz w:val="28"/>
              <w:szCs w:val="28"/>
            </w:rPr>
            <w:fldChar w:fldCharType="end"/>
          </w:r>
        </w:p>
        <w:p>
          <w:pPr>
            <w:tabs>
              <w:tab w:val="right" w:pos="9360"/>
            </w:tabs>
            <w:spacing w:before="200" w:line="240" w:lineRule="auto"/>
            <w:ind w:left="0" w:firstLine="0"/>
            <w:rPr>
              <w:rFonts w:hint="default" w:ascii="Times New Roman" w:hAnsi="Times New Roman" w:eastAsia="Calibri" w:cs="Times New Roman"/>
              <w:b/>
              <w:i w:val="0"/>
              <w:smallCaps w:val="0"/>
              <w:strike w:val="0"/>
              <w:color w:val="000000"/>
              <w:sz w:val="28"/>
              <w:szCs w:val="28"/>
              <w:u w:val="none"/>
              <w:shd w:val="clear" w:fill="auto"/>
              <w:vertAlign w:val="baseline"/>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"_da7rp5rrtca5" \h </w:instrText>
          </w:r>
          <w:r>
            <w:rPr>
              <w:rFonts w:hint="default" w:ascii="Times New Roman" w:hAnsi="Times New Roman" w:cs="Times New Roman"/>
              <w:sz w:val="28"/>
              <w:szCs w:val="28"/>
            </w:rPr>
            <w:fldChar w:fldCharType="separate"/>
          </w:r>
          <w:r>
            <w:rPr>
              <w:rFonts w:hint="default" w:ascii="Times New Roman" w:hAnsi="Times New Roman" w:eastAsia="Calibri" w:cs="Times New Roman"/>
              <w:b/>
              <w:i w:val="0"/>
              <w:smallCaps w:val="0"/>
              <w:strike w:val="0"/>
              <w:color w:val="000000"/>
              <w:sz w:val="28"/>
              <w:szCs w:val="28"/>
              <w:u w:val="none"/>
              <w:shd w:val="clear" w:fill="auto"/>
              <w:vertAlign w:val="baseline"/>
              <w:rtl w:val="0"/>
            </w:rPr>
            <w:t>CHAPTER IV: CONCLUSION AND FUTURE WORKS</w:t>
          </w:r>
          <w:r>
            <w:rPr>
              <w:rFonts w:hint="default" w:ascii="Times New Roman" w:hAnsi="Times New Roman" w:eastAsia="Calibri" w:cs="Times New Roman"/>
              <w:b/>
              <w:i w:val="0"/>
              <w:smallCaps w:val="0"/>
              <w:strike w:val="0"/>
              <w:color w:val="000000"/>
              <w:sz w:val="28"/>
              <w:szCs w:val="28"/>
              <w:u w:val="none"/>
              <w:shd w:val="clear" w:fill="auto"/>
              <w:vertAlign w:val="baseline"/>
              <w:rtl w:val="0"/>
            </w:rPr>
            <w:fldChar w:fldCharType="end"/>
          </w:r>
          <w:r>
            <w:rPr>
              <w:rFonts w:hint="default" w:ascii="Times New Roman" w:hAnsi="Times New Roman" w:eastAsia="Calibri" w:cs="Times New Roman"/>
              <w:b/>
              <w:i w:val="0"/>
              <w:smallCaps w:val="0"/>
              <w:strike w:val="0"/>
              <w:color w:val="000000"/>
              <w:sz w:val="28"/>
              <w:szCs w:val="28"/>
              <w:u w:val="none"/>
              <w:shd w:val="clear" w:fill="auto"/>
              <w:vertAlign w:val="baseline"/>
              <w:rtl w:val="0"/>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_da7rp5rrtca5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23</w:t>
          </w:r>
          <w:r>
            <w:rPr>
              <w:rFonts w:hint="default" w:ascii="Times New Roman" w:hAnsi="Times New Roman" w:cs="Times New Roman"/>
              <w:sz w:val="28"/>
              <w:szCs w:val="28"/>
            </w:rPr>
            <w:fldChar w:fldCharType="end"/>
          </w:r>
        </w:p>
        <w:p>
          <w:pPr>
            <w:tabs>
              <w:tab w:val="right" w:pos="9360"/>
            </w:tabs>
            <w:spacing w:before="60" w:line="240" w:lineRule="auto"/>
            <w:ind w:left="360" w:firstLine="0"/>
            <w:rPr>
              <w:rFonts w:hint="default" w:ascii="Times New Roman" w:hAnsi="Times New Roman" w:eastAsia="Calibri" w:cs="Times New Roman"/>
              <w:b w:val="0"/>
              <w:i w:val="0"/>
              <w:smallCaps w:val="0"/>
              <w:strike w:val="0"/>
              <w:color w:val="000000"/>
              <w:sz w:val="28"/>
              <w:szCs w:val="28"/>
              <w:u w:val="none"/>
              <w:shd w:val="clear" w:fill="auto"/>
              <w:vertAlign w:val="baseline"/>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"_4i7ojhp" \h </w:instrText>
          </w:r>
          <w:r>
            <w:rPr>
              <w:rFonts w:hint="default" w:ascii="Times New Roman" w:hAnsi="Times New Roman" w:cs="Times New Roman"/>
              <w:sz w:val="28"/>
              <w:szCs w:val="28"/>
            </w:rPr>
            <w:fldChar w:fldCharType="separate"/>
          </w:r>
          <w:r>
            <w:rPr>
              <w:rFonts w:hint="default" w:ascii="Times New Roman" w:hAnsi="Times New Roman" w:eastAsia="Calibri" w:cs="Times New Roman"/>
              <w:b w:val="0"/>
              <w:i w:val="0"/>
              <w:smallCaps w:val="0"/>
              <w:strike w:val="0"/>
              <w:color w:val="000000"/>
              <w:sz w:val="28"/>
              <w:szCs w:val="28"/>
              <w:u w:val="none"/>
              <w:shd w:val="clear" w:fill="auto"/>
              <w:vertAlign w:val="baseline"/>
              <w:rtl w:val="0"/>
            </w:rPr>
            <w:t>Result</w:t>
          </w:r>
          <w:r>
            <w:rPr>
              <w:rFonts w:hint="default" w:ascii="Times New Roman" w:hAnsi="Times New Roman" w:eastAsia="Calibri" w:cs="Times New Roman"/>
              <w:b w:val="0"/>
              <w:i w:val="0"/>
              <w:smallCaps w:val="0"/>
              <w:strike w:val="0"/>
              <w:color w:val="000000"/>
              <w:sz w:val="28"/>
              <w:szCs w:val="28"/>
              <w:u w:val="none"/>
              <w:shd w:val="clear" w:fill="auto"/>
              <w:vertAlign w:val="baseline"/>
              <w:rtl w:val="0"/>
            </w:rPr>
            <w:fldChar w:fldCharType="end"/>
          </w:r>
          <w:r>
            <w:rPr>
              <w:rFonts w:hint="default" w:ascii="Times New Roman" w:hAnsi="Times New Roman" w:eastAsia="Calibri" w:cs="Times New Roman"/>
              <w:b w:val="0"/>
              <w:i w:val="0"/>
              <w:smallCaps w:val="0"/>
              <w:strike w:val="0"/>
              <w:color w:val="000000"/>
              <w:sz w:val="28"/>
              <w:szCs w:val="28"/>
              <w:u w:val="none"/>
              <w:shd w:val="clear" w:fill="auto"/>
              <w:vertAlign w:val="baseline"/>
              <w:rtl w:val="0"/>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_4i7ojhp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23</w:t>
          </w:r>
          <w:r>
            <w:rPr>
              <w:rFonts w:hint="default" w:ascii="Times New Roman" w:hAnsi="Times New Roman" w:cs="Times New Roman"/>
              <w:sz w:val="28"/>
              <w:szCs w:val="28"/>
            </w:rPr>
            <w:fldChar w:fldCharType="end"/>
          </w:r>
        </w:p>
        <w:p>
          <w:pPr>
            <w:tabs>
              <w:tab w:val="right" w:pos="9360"/>
            </w:tabs>
            <w:spacing w:before="60" w:line="240" w:lineRule="auto"/>
            <w:ind w:left="360" w:firstLine="0"/>
            <w:rPr>
              <w:rFonts w:hint="default" w:ascii="Times New Roman" w:hAnsi="Times New Roman" w:eastAsia="Calibri" w:cs="Times New Roman"/>
              <w:b w:val="0"/>
              <w:i w:val="0"/>
              <w:smallCaps w:val="0"/>
              <w:strike w:val="0"/>
              <w:color w:val="000000"/>
              <w:sz w:val="28"/>
              <w:szCs w:val="28"/>
              <w:u w:val="none"/>
              <w:shd w:val="clear" w:fill="auto"/>
              <w:vertAlign w:val="baseline"/>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"_2xcytpi" \h </w:instrText>
          </w:r>
          <w:r>
            <w:rPr>
              <w:rFonts w:hint="default" w:ascii="Times New Roman" w:hAnsi="Times New Roman" w:cs="Times New Roman"/>
              <w:sz w:val="28"/>
              <w:szCs w:val="28"/>
            </w:rPr>
            <w:fldChar w:fldCharType="separate"/>
          </w:r>
          <w:r>
            <w:rPr>
              <w:rFonts w:hint="default" w:ascii="Times New Roman" w:hAnsi="Times New Roman" w:eastAsia="Calibri" w:cs="Times New Roman"/>
              <w:b w:val="0"/>
              <w:i w:val="0"/>
              <w:smallCaps w:val="0"/>
              <w:strike w:val="0"/>
              <w:color w:val="000000"/>
              <w:sz w:val="28"/>
              <w:szCs w:val="28"/>
              <w:u w:val="none"/>
              <w:shd w:val="clear" w:fill="auto"/>
              <w:vertAlign w:val="baseline"/>
              <w:rtl w:val="0"/>
            </w:rPr>
            <w:t>Drawback</w:t>
          </w:r>
          <w:r>
            <w:rPr>
              <w:rFonts w:hint="default" w:ascii="Times New Roman" w:hAnsi="Times New Roman" w:eastAsia="Calibri" w:cs="Times New Roman"/>
              <w:b w:val="0"/>
              <w:i w:val="0"/>
              <w:smallCaps w:val="0"/>
              <w:strike w:val="0"/>
              <w:color w:val="000000"/>
              <w:sz w:val="28"/>
              <w:szCs w:val="28"/>
              <w:u w:val="none"/>
              <w:shd w:val="clear" w:fill="auto"/>
              <w:vertAlign w:val="baseline"/>
              <w:rtl w:val="0"/>
            </w:rPr>
            <w:fldChar w:fldCharType="end"/>
          </w:r>
          <w:r>
            <w:rPr>
              <w:rFonts w:hint="default" w:ascii="Times New Roman" w:hAnsi="Times New Roman" w:eastAsia="Calibri" w:cs="Times New Roman"/>
              <w:b w:val="0"/>
              <w:i w:val="0"/>
              <w:smallCaps w:val="0"/>
              <w:strike w:val="0"/>
              <w:color w:val="000000"/>
              <w:sz w:val="28"/>
              <w:szCs w:val="28"/>
              <w:u w:val="none"/>
              <w:shd w:val="clear" w:fill="auto"/>
              <w:vertAlign w:val="baseline"/>
              <w:rtl w:val="0"/>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_2xcytpi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23</w:t>
          </w:r>
          <w:r>
            <w:rPr>
              <w:rFonts w:hint="default" w:ascii="Times New Roman" w:hAnsi="Times New Roman" w:cs="Times New Roman"/>
              <w:sz w:val="28"/>
              <w:szCs w:val="28"/>
            </w:rPr>
            <w:fldChar w:fldCharType="end"/>
          </w:r>
        </w:p>
        <w:p>
          <w:pPr>
            <w:tabs>
              <w:tab w:val="right" w:pos="9360"/>
            </w:tabs>
            <w:spacing w:before="60" w:line="240" w:lineRule="auto"/>
            <w:ind w:left="360" w:firstLine="0"/>
            <w:rPr>
              <w:rFonts w:hint="default" w:ascii="Times New Roman" w:hAnsi="Times New Roman" w:eastAsia="Calibri" w:cs="Times New Roman"/>
              <w:b w:val="0"/>
              <w:i w:val="0"/>
              <w:smallCaps w:val="0"/>
              <w:strike w:val="0"/>
              <w:color w:val="000000"/>
              <w:sz w:val="28"/>
              <w:szCs w:val="28"/>
              <w:u w:val="none"/>
              <w:shd w:val="clear" w:fill="auto"/>
              <w:vertAlign w:val="baseline"/>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"_1ci93xb" \h </w:instrText>
          </w:r>
          <w:r>
            <w:rPr>
              <w:rFonts w:hint="default" w:ascii="Times New Roman" w:hAnsi="Times New Roman" w:cs="Times New Roman"/>
              <w:sz w:val="28"/>
              <w:szCs w:val="28"/>
            </w:rPr>
            <w:fldChar w:fldCharType="separate"/>
          </w:r>
          <w:r>
            <w:rPr>
              <w:rFonts w:hint="default" w:ascii="Times New Roman" w:hAnsi="Times New Roman" w:eastAsia="Calibri" w:cs="Times New Roman"/>
              <w:b w:val="0"/>
              <w:i w:val="0"/>
              <w:smallCaps w:val="0"/>
              <w:strike w:val="0"/>
              <w:color w:val="000000"/>
              <w:sz w:val="28"/>
              <w:szCs w:val="28"/>
              <w:u w:val="none"/>
              <w:shd w:val="clear" w:fill="auto"/>
              <w:vertAlign w:val="baseline"/>
              <w:rtl w:val="0"/>
            </w:rPr>
            <w:t>Future works</w:t>
          </w:r>
          <w:r>
            <w:rPr>
              <w:rFonts w:hint="default" w:ascii="Times New Roman" w:hAnsi="Times New Roman" w:eastAsia="Calibri" w:cs="Times New Roman"/>
              <w:b w:val="0"/>
              <w:i w:val="0"/>
              <w:smallCaps w:val="0"/>
              <w:strike w:val="0"/>
              <w:color w:val="000000"/>
              <w:sz w:val="28"/>
              <w:szCs w:val="28"/>
              <w:u w:val="none"/>
              <w:shd w:val="clear" w:fill="auto"/>
              <w:vertAlign w:val="baseline"/>
              <w:rtl w:val="0"/>
            </w:rPr>
            <w:fldChar w:fldCharType="end"/>
          </w:r>
          <w:r>
            <w:rPr>
              <w:rFonts w:hint="default" w:ascii="Times New Roman" w:hAnsi="Times New Roman" w:eastAsia="Calibri" w:cs="Times New Roman"/>
              <w:b w:val="0"/>
              <w:i w:val="0"/>
              <w:smallCaps w:val="0"/>
              <w:strike w:val="0"/>
              <w:color w:val="000000"/>
              <w:sz w:val="28"/>
              <w:szCs w:val="28"/>
              <w:u w:val="none"/>
              <w:shd w:val="clear" w:fill="auto"/>
              <w:vertAlign w:val="baseline"/>
              <w:rtl w:val="0"/>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_1ci93xb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23</w:t>
          </w:r>
          <w:r>
            <w:rPr>
              <w:rFonts w:hint="default" w:ascii="Times New Roman" w:hAnsi="Times New Roman" w:cs="Times New Roman"/>
              <w:sz w:val="28"/>
              <w:szCs w:val="28"/>
            </w:rPr>
            <w:fldChar w:fldCharType="end"/>
          </w:r>
        </w:p>
        <w:p>
          <w:pPr>
            <w:tabs>
              <w:tab w:val="right" w:pos="9360"/>
            </w:tabs>
            <w:spacing w:before="200" w:after="80" w:line="240" w:lineRule="auto"/>
            <w:ind w:left="0" w:firstLine="0"/>
            <w:rPr>
              <w:rFonts w:ascii="Calibri" w:hAnsi="Calibri" w:eastAsia="Calibri" w:cs="Calibri"/>
              <w:b/>
              <w:i w:val="0"/>
              <w:smallCaps w:val="0"/>
              <w:strike w:val="0"/>
              <w:color w:val="000000"/>
              <w:sz w:val="22"/>
              <w:szCs w:val="22"/>
              <w:u w:val="none"/>
              <w:shd w:val="clear" w:fill="auto"/>
              <w:vertAlign w:val="baseline"/>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"_3whwml4" \h </w:instrText>
          </w:r>
          <w:r>
            <w:rPr>
              <w:rFonts w:hint="default" w:ascii="Times New Roman" w:hAnsi="Times New Roman" w:cs="Times New Roman"/>
              <w:sz w:val="28"/>
              <w:szCs w:val="28"/>
            </w:rPr>
            <w:fldChar w:fldCharType="separate"/>
          </w:r>
          <w:r>
            <w:rPr>
              <w:rFonts w:hint="default" w:ascii="Times New Roman" w:hAnsi="Times New Roman" w:eastAsia="Calibri" w:cs="Times New Roman"/>
              <w:b/>
              <w:i w:val="0"/>
              <w:smallCaps w:val="0"/>
              <w:strike w:val="0"/>
              <w:color w:val="000000"/>
              <w:sz w:val="28"/>
              <w:szCs w:val="28"/>
              <w:u w:val="none"/>
              <w:shd w:val="clear" w:fill="auto"/>
              <w:vertAlign w:val="baseline"/>
              <w:rtl w:val="0"/>
            </w:rPr>
            <w:t>REFERENCES</w:t>
          </w:r>
          <w:r>
            <w:rPr>
              <w:rFonts w:hint="default" w:ascii="Times New Roman" w:hAnsi="Times New Roman" w:eastAsia="Calibri" w:cs="Times New Roman"/>
              <w:b/>
              <w:i w:val="0"/>
              <w:smallCaps w:val="0"/>
              <w:strike w:val="0"/>
              <w:color w:val="000000"/>
              <w:sz w:val="28"/>
              <w:szCs w:val="28"/>
              <w:u w:val="none"/>
              <w:shd w:val="clear" w:fill="auto"/>
              <w:vertAlign w:val="baseline"/>
              <w:rtl w:val="0"/>
            </w:rPr>
            <w:fldChar w:fldCharType="end"/>
          </w:r>
          <w:r>
            <w:rPr>
              <w:rFonts w:hint="default" w:ascii="Times New Roman" w:hAnsi="Times New Roman" w:eastAsia="Calibri" w:cs="Times New Roman"/>
              <w:b/>
              <w:i w:val="0"/>
              <w:smallCaps w:val="0"/>
              <w:strike w:val="0"/>
              <w:color w:val="000000"/>
              <w:sz w:val="28"/>
              <w:szCs w:val="28"/>
              <w:u w:val="none"/>
              <w:shd w:val="clear" w:fill="auto"/>
              <w:vertAlign w:val="baseline"/>
              <w:rtl w:val="0"/>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_3whwml4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sdtContent>
    </w:sdt>
    <w:p>
      <w:pPr>
        <w:spacing w:before="120" w:after="120" w:line="360" w:lineRule="auto"/>
        <w:jc w:val="both"/>
        <w:rPr>
          <w:rFonts w:ascii="Times New Roman" w:hAnsi="Times New Roman" w:eastAsia="Times New Roman" w:cs="Times New Roman"/>
          <w:sz w:val="24"/>
          <w:szCs w:val="24"/>
        </w:rPr>
        <w:sectPr>
          <w:pgSz w:w="12240" w:h="15840"/>
          <w:pgMar w:top="1440" w:right="1440" w:bottom="1440" w:left="1440" w:header="720" w:footer="720" w:gutter="0"/>
          <w:cols w:space="720" w:num="1"/>
        </w:sect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List of Figures</w:t>
      </w:r>
    </w:p>
    <w:sdt>
      <w:sdtPr>
        <w:id w:val="2"/>
        <w:docPartObj>
          <w:docPartGallery w:val="Table of Contents"/>
          <w:docPartUnique/>
        </w:docPartObj>
      </w:sdtPr>
      <w:sdtConten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120" w:after="120" w:line="360" w:lineRule="auto"/>
            <w:ind w:left="0" w:right="0" w:firstLine="0"/>
            <w:jc w:val="left"/>
            <w:rPr>
              <w:rFonts w:ascii="Times New Roman" w:hAnsi="Times New Roman" w:eastAsia="Times New Roman" w:cs="Times New Roman"/>
              <w:sz w:val="24"/>
              <w:szCs w:val="24"/>
            </w:rPr>
          </w:pPr>
          <w:r>
            <w:fldChar w:fldCharType="begin"/>
          </w:r>
          <w:r>
            <w:instrText xml:space="preserve"> TOC \h \u \z </w:instrText>
          </w:r>
          <w:r>
            <w:fldChar w:fldCharType="separate"/>
          </w:r>
          <w:r>
            <w:rPr>
              <w:rFonts w:ascii="Times New Roman" w:hAnsi="Times New Roman" w:eastAsia="Times New Roman" w:cs="Times New Roman"/>
              <w:sz w:val="24"/>
              <w:szCs w:val="24"/>
              <w:rtl w:val="0"/>
            </w:rPr>
            <w:t>Figure 1. Connect firebase and Realtime database with android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120" w:after="120" w:line="36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Figure 2. Realtime database of question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120" w:after="120" w:line="36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Figure 3. Login interface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120" w:after="120" w:line="36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Figure 4. Create account interface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120" w:after="120" w:line="36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Figure 5. Forgot password interface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120" w:after="120" w:line="36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Figure 6. Main interface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120" w:after="120" w:line="36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Figure 7. Search interface - no input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120" w:after="120" w:line="36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Figure 8. Decimal - Search interface - with input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120" w:after="120" w:line="36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Figure 9. Add new student interface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120" w:after="120" w:line="36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Figure 10. Add new student interface - missing/wrong input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120" w:after="120" w:line="36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Figure 11. Create new class interface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120" w:after="120" w:line="36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Figure 12. Search for class interface - no input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120" w:after="120" w:line="36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Figure 13. Search for class interface - with input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120" w:after="120" w:line="36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Figure 14. Student profile interface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350"/>
            </w:tabs>
            <w:spacing w:before="120" w:after="12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sz w:val="24"/>
              <w:szCs w:val="24"/>
              <w:rtl w:val="0"/>
            </w:rPr>
            <w:t>Figure 15. Class information interface</w:t>
          </w:r>
          <w:r>
            <w:fldChar w:fldCharType="begin"/>
          </w:r>
          <w:r>
            <w:instrText xml:space="preserve"> HYPERLINK \l "_vx1227" \h </w:instrText>
          </w:r>
          <w: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fldChar w:fldCharType="end"/>
          </w:r>
          <w:r>
            <w:fldChar w:fldCharType="end"/>
          </w:r>
        </w:p>
      </w:sdtContent>
    </w:sdt>
    <w:p>
      <w:pPr>
        <w:spacing w:before="120" w:after="120" w:line="360" w:lineRule="auto"/>
        <w:rPr>
          <w:rFonts w:ascii="Times New Roman" w:hAnsi="Times New Roman" w:eastAsia="Times New Roman" w:cs="Times New Roman"/>
          <w:sz w:val="28"/>
          <w:szCs w:val="28"/>
        </w:rPr>
      </w:pPr>
      <w:bookmarkStart w:id="3" w:name="_3znysh7" w:colFirst="0" w:colLast="0"/>
      <w:bookmarkEnd w:id="3"/>
      <w:r>
        <w:rPr>
          <w:rFonts w:ascii="Times New Roman" w:hAnsi="Times New Roman" w:eastAsia="Times New Roman" w:cs="Times New Roman"/>
          <w:b/>
          <w:sz w:val="28"/>
          <w:szCs w:val="28"/>
          <w:rtl w:val="0"/>
        </w:rPr>
        <w:t>List of Tables</w:t>
      </w:r>
    </w:p>
    <w:p>
      <w:pPr>
        <w:tabs>
          <w:tab w:val="center" w:pos="9270"/>
        </w:tabs>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Table 1. Database of students</w:t>
      </w:r>
      <w:r>
        <w:rPr>
          <w:rFonts w:ascii="Times New Roman" w:hAnsi="Times New Roman" w:eastAsia="Times New Roman" w:cs="Times New Roman"/>
          <w:sz w:val="24"/>
          <w:szCs w:val="24"/>
          <w:rtl w:val="0"/>
        </w:rPr>
        <w:tab/>
      </w:r>
    </w:p>
    <w:p>
      <w:pPr>
        <w:tabs>
          <w:tab w:val="left" w:pos="9216"/>
        </w:tabs>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Table 2. Database of accounts</w:t>
      </w:r>
      <w:r>
        <w:rPr>
          <w:rFonts w:ascii="Times New Roman" w:hAnsi="Times New Roman" w:eastAsia="Times New Roman" w:cs="Times New Roman"/>
          <w:sz w:val="24"/>
          <w:szCs w:val="24"/>
          <w:rtl w:val="0"/>
        </w:rPr>
        <w:tab/>
      </w:r>
    </w:p>
    <w:p>
      <w:pPr>
        <w:tabs>
          <w:tab w:val="left" w:pos="9216"/>
        </w:tabs>
        <w:spacing w:line="360" w:lineRule="auto"/>
        <w:rPr>
          <w:rFonts w:ascii="Times New Roman" w:hAnsi="Times New Roman" w:eastAsia="Times New Roman" w:cs="Times New Roman"/>
          <w:sz w:val="24"/>
          <w:szCs w:val="24"/>
        </w:rPr>
        <w:sectPr>
          <w:pgSz w:w="12240" w:h="15840"/>
          <w:pgMar w:top="1440" w:right="1440" w:bottom="1440" w:left="1440" w:header="720" w:footer="720" w:gutter="0"/>
          <w:cols w:space="720" w:num="1"/>
        </w:sectPr>
      </w:pPr>
      <w:r>
        <w:rPr>
          <w:rFonts w:ascii="Times New Roman" w:hAnsi="Times New Roman" w:eastAsia="Times New Roman" w:cs="Times New Roman"/>
          <w:sz w:val="24"/>
          <w:szCs w:val="24"/>
          <w:rtl w:val="0"/>
        </w:rPr>
        <w:t>Table 3. Database of classes</w:t>
      </w:r>
      <w:r>
        <w:rPr>
          <w:rFonts w:ascii="Times New Roman" w:hAnsi="Times New Roman" w:eastAsia="Times New Roman" w:cs="Times New Roman"/>
          <w:sz w:val="24"/>
          <w:szCs w:val="24"/>
          <w:rtl w:val="0"/>
        </w:rPr>
        <w:tab/>
      </w:r>
      <w:bookmarkStart w:id="31" w:name="_GoBack"/>
      <w:bookmarkEnd w:id="31"/>
    </w:p>
    <w:p>
      <w:pPr>
        <w:pStyle w:val="2"/>
        <w:tabs>
          <w:tab w:val="left" w:pos="9216"/>
        </w:tabs>
        <w:spacing w:line="360" w:lineRule="auto"/>
        <w:jc w:val="center"/>
        <w:rPr>
          <w:rFonts w:ascii="Times New Roman" w:hAnsi="Times New Roman" w:eastAsia="Times New Roman" w:cs="Times New Roman"/>
          <w:b/>
          <w:color w:val="000000"/>
        </w:rPr>
      </w:pPr>
      <w:bookmarkStart w:id="4" w:name="_a21mf8tiafeu" w:colFirst="0" w:colLast="0"/>
      <w:bookmarkEnd w:id="4"/>
      <w:r>
        <w:rPr>
          <w:rFonts w:ascii="Times New Roman" w:hAnsi="Times New Roman" w:eastAsia="Times New Roman" w:cs="Times New Roman"/>
          <w:b/>
          <w:color w:val="000000"/>
          <w:rtl w:val="0"/>
        </w:rPr>
        <w:t>CHAPTER I: INTRODUCTION</w:t>
      </w:r>
    </w:p>
    <w:p>
      <w:pPr>
        <w:pStyle w:val="3"/>
        <w:numPr>
          <w:ilvl w:val="1"/>
          <w:numId w:val="1"/>
        </w:numPr>
        <w:spacing w:before="120" w:after="120" w:line="360" w:lineRule="auto"/>
        <w:ind w:left="432" w:hanging="432"/>
        <w:rPr>
          <w:rFonts w:ascii="Times New Roman" w:hAnsi="Times New Roman" w:eastAsia="Times New Roman" w:cs="Times New Roman"/>
          <w:b/>
          <w:color w:val="000000"/>
        </w:rPr>
      </w:pPr>
      <w:bookmarkStart w:id="5" w:name="_2et92p0" w:colFirst="0" w:colLast="0"/>
      <w:bookmarkEnd w:id="5"/>
      <w:r>
        <w:rPr>
          <w:rFonts w:ascii="Times New Roman" w:hAnsi="Times New Roman" w:eastAsia="Times New Roman" w:cs="Times New Roman"/>
          <w:b/>
          <w:color w:val="000000"/>
          <w:rtl w:val="0"/>
        </w:rPr>
        <w:t>Motivation</w:t>
      </w:r>
    </w:p>
    <w:p>
      <w:pPr>
        <w:spacing w:before="120" w:after="120" w:line="360" w:lineRule="auto"/>
        <w:jc w:val="both"/>
        <w:rPr>
          <w:rFonts w:ascii="Quattrocento Sans" w:hAnsi="Quattrocento Sans" w:eastAsia="Quattrocento Sans" w:cs="Quattrocento Sans"/>
          <w:color w:val="050505"/>
          <w:sz w:val="23"/>
          <w:szCs w:val="23"/>
          <w:shd w:val="clear" w:fill="E4E6EB"/>
        </w:rPr>
      </w:pPr>
      <w:r>
        <w:rPr>
          <w:rFonts w:ascii="Times New Roman" w:hAnsi="Times New Roman" w:eastAsia="Times New Roman" w:cs="Times New Roman"/>
          <w:sz w:val="24"/>
          <w:szCs w:val="24"/>
          <w:rtl w:val="0"/>
        </w:rPr>
        <w:t xml:space="preserve">In modern day, English has become the international language. Learning English is the most common activity that not only students but also adults take part in frequently. In Viet Nam, the number of English centers has grown rapidly over the last 10 years. However, the digitization of the management process of language centers is yet to be applied widely. </w:t>
      </w:r>
    </w:p>
    <w:p>
      <w:pPr>
        <w:pStyle w:val="3"/>
        <w:numPr>
          <w:ilvl w:val="1"/>
          <w:numId w:val="1"/>
        </w:numPr>
        <w:spacing w:before="120" w:after="120" w:line="360" w:lineRule="auto"/>
        <w:ind w:left="432" w:hanging="432"/>
        <w:rPr>
          <w:rFonts w:ascii="Times New Roman" w:hAnsi="Times New Roman" w:eastAsia="Times New Roman" w:cs="Times New Roman"/>
          <w:b/>
          <w:color w:val="000000"/>
        </w:rPr>
      </w:pPr>
      <w:bookmarkStart w:id="6" w:name="_tyjcwt" w:colFirst="0" w:colLast="0"/>
      <w:bookmarkEnd w:id="6"/>
      <w:r>
        <w:rPr>
          <w:rFonts w:ascii="Times New Roman" w:hAnsi="Times New Roman" w:eastAsia="Times New Roman" w:cs="Times New Roman"/>
          <w:b/>
          <w:color w:val="000000"/>
          <w:rtl w:val="0"/>
        </w:rPr>
        <w:t>Objectives</w:t>
      </w:r>
    </w:p>
    <w:p>
      <w:pPr>
        <w:spacing w:before="120" w:after="12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4"/>
          <w:szCs w:val="24"/>
          <w:rtl w:val="0"/>
        </w:rPr>
        <w:t>With this project - ELA</w:t>
      </w:r>
      <w:r>
        <w:rPr>
          <w:rFonts w:hint="default" w:ascii="Times New Roman" w:hAnsi="Times New Roman" w:eastAsia="Times New Roman" w:cs="Times New Roman"/>
          <w:sz w:val="24"/>
          <w:szCs w:val="24"/>
          <w:rtl w:val="0"/>
          <w:lang w:val="en-US"/>
        </w:rPr>
        <w:t xml:space="preserve"> English</w:t>
      </w:r>
      <w:r>
        <w:rPr>
          <w:rFonts w:ascii="Times New Roman" w:hAnsi="Times New Roman" w:eastAsia="Times New Roman" w:cs="Times New Roman"/>
          <w:sz w:val="24"/>
          <w:szCs w:val="24"/>
          <w:rtl w:val="0"/>
        </w:rPr>
        <w:t xml:space="preserve"> Language Center Management app, I wish to help to simplify the management of these centers and create a way of interaction between students and English centers outside of study time. This will also help to reduce the use of papers and reach out to potential students since mobile applications are very popular.</w:t>
      </w:r>
    </w:p>
    <w:p>
      <w:pPr>
        <w:pStyle w:val="3"/>
        <w:numPr>
          <w:ilvl w:val="1"/>
          <w:numId w:val="1"/>
        </w:numPr>
        <w:spacing w:before="120" w:after="120" w:line="360" w:lineRule="auto"/>
        <w:ind w:left="432" w:hanging="432"/>
        <w:rPr>
          <w:rFonts w:ascii="Times New Roman" w:hAnsi="Times New Roman" w:eastAsia="Times New Roman" w:cs="Times New Roman"/>
          <w:b/>
          <w:color w:val="000000"/>
        </w:rPr>
      </w:pPr>
      <w:bookmarkStart w:id="7" w:name="_3dy6vkm" w:colFirst="0" w:colLast="0"/>
      <w:bookmarkEnd w:id="7"/>
      <w:r>
        <w:rPr>
          <w:rFonts w:ascii="Times New Roman" w:hAnsi="Times New Roman" w:eastAsia="Times New Roman" w:cs="Times New Roman"/>
          <w:b/>
          <w:color w:val="000000"/>
          <w:rtl w:val="0"/>
        </w:rPr>
        <w:t>Project Overview</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sz w:val="24"/>
          <w:szCs w:val="24"/>
          <w:rtl w:val="0"/>
        </w:rPr>
        <w:t>ELA</w:t>
      </w:r>
      <w:r>
        <w:rPr>
          <w:rFonts w:hint="default" w:ascii="Times New Roman" w:hAnsi="Times New Roman" w:eastAsia="Times New Roman" w:cs="Times New Roman"/>
          <w:sz w:val="24"/>
          <w:szCs w:val="24"/>
          <w:rtl w:val="0"/>
          <w:lang w:val="en-US"/>
        </w:rPr>
        <w:t xml:space="preserve"> English</w:t>
      </w:r>
      <w:r>
        <w:rPr>
          <w:rFonts w:ascii="Times New Roman" w:hAnsi="Times New Roman" w:eastAsia="Times New Roman" w:cs="Times New Roman"/>
          <w:sz w:val="24"/>
          <w:szCs w:val="24"/>
          <w:rtl w:val="0"/>
        </w:rPr>
        <w:t xml:space="preserve"> Language Center Management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is an android application written </w:t>
      </w:r>
      <w:r>
        <w:rPr>
          <w:rFonts w:ascii="Times New Roman" w:hAnsi="Times New Roman" w:eastAsia="Times New Roman" w:cs="Times New Roman"/>
          <w:sz w:val="24"/>
          <w:szCs w:val="24"/>
          <w:rtl w:val="0"/>
        </w:rPr>
        <w:t>with</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Android Studio. </w:t>
      </w:r>
      <w:r>
        <w:rPr>
          <w:rFonts w:ascii="Times New Roman" w:hAnsi="Times New Roman" w:eastAsia="Times New Roman" w:cs="Times New Roman"/>
          <w:sz w:val="24"/>
          <w:szCs w:val="24"/>
          <w:rtl w:val="0"/>
        </w:rPr>
        <w:t xml:space="preserve">This app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uses Firebase realtime database to manage databases. Th</w:t>
      </w:r>
      <w:r>
        <w:rPr>
          <w:rFonts w:ascii="Times New Roman" w:hAnsi="Times New Roman" w:eastAsia="Times New Roman" w:cs="Times New Roman"/>
          <w:sz w:val="24"/>
          <w:szCs w:val="24"/>
          <w:rtl w:val="0"/>
        </w:rPr>
        <w:t>e app</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will </w:t>
      </w:r>
      <w:r>
        <w:rPr>
          <w:rFonts w:ascii="Times New Roman" w:hAnsi="Times New Roman" w:eastAsia="Times New Roman" w:cs="Times New Roman"/>
          <w:sz w:val="24"/>
          <w:szCs w:val="24"/>
          <w:rtl w:val="0"/>
        </w:rPr>
        <w:t>provide a way for staff members to register new students and create new classes, manage their information, upload assignments and send notifications to users. For normal users, the app offers methods for viewing classes' information and their courses’ results, do assignments and view learning materials provided by the center.  All of these are done online via the app.</w:t>
      </w:r>
    </w:p>
    <w:p>
      <w:pPr>
        <w:rPr>
          <w:rFonts w:ascii="Times New Roman" w:hAnsi="Times New Roman" w:eastAsia="Times New Roman" w:cs="Times New Roman"/>
          <w:b/>
          <w:sz w:val="28"/>
          <w:szCs w:val="28"/>
        </w:rPr>
      </w:pPr>
      <w:bookmarkStart w:id="8" w:name="_1t3h5sf" w:colFirst="0" w:colLast="0"/>
      <w:bookmarkEnd w:id="8"/>
      <w:r>
        <w:br w:type="page"/>
      </w:r>
    </w:p>
    <w:p>
      <w:pPr>
        <w:pStyle w:val="2"/>
        <w:spacing w:before="120" w:after="120" w:line="360" w:lineRule="auto"/>
        <w:jc w:val="center"/>
        <w:rPr>
          <w:rFonts w:ascii="Times New Roman" w:hAnsi="Times New Roman" w:eastAsia="Times New Roman" w:cs="Times New Roman"/>
          <w:b/>
          <w:color w:val="000000"/>
        </w:rPr>
      </w:pPr>
      <w:bookmarkStart w:id="9" w:name="_geiwcna3v18j" w:colFirst="0" w:colLast="0"/>
      <w:bookmarkEnd w:id="9"/>
      <w:r>
        <w:rPr>
          <w:rFonts w:ascii="Times New Roman" w:hAnsi="Times New Roman" w:eastAsia="Times New Roman" w:cs="Times New Roman"/>
          <w:b/>
          <w:color w:val="000000"/>
          <w:rtl w:val="0"/>
        </w:rPr>
        <w:t>CHAPTER II: TECHNOLOGIES</w:t>
      </w:r>
    </w:p>
    <w:p>
      <w:pPr>
        <w:pStyle w:val="3"/>
        <w:numPr>
          <w:ilvl w:val="1"/>
          <w:numId w:val="2"/>
        </w:numPr>
        <w:spacing w:before="120" w:after="120" w:line="360" w:lineRule="auto"/>
        <w:ind w:left="390" w:hanging="390"/>
        <w:rPr>
          <w:rFonts w:ascii="Times New Roman" w:hAnsi="Times New Roman" w:eastAsia="Times New Roman" w:cs="Times New Roman"/>
          <w:b/>
          <w:color w:val="000000"/>
        </w:rPr>
      </w:pPr>
      <w:bookmarkStart w:id="10" w:name="_4d34og8" w:colFirst="0" w:colLast="0"/>
      <w:bookmarkEnd w:id="10"/>
      <w:r>
        <w:rPr>
          <w:rFonts w:ascii="Times New Roman" w:hAnsi="Times New Roman" w:eastAsia="Times New Roman" w:cs="Times New Roman"/>
          <w:b/>
          <w:color w:val="000000"/>
          <w:rtl w:val="0"/>
        </w:rPr>
        <w:t>Android studio</w:t>
      </w:r>
    </w:p>
    <w:p>
      <w:pPr>
        <w:spacing w:before="120" w:after="12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Android Studio is the official IDE for Android application development, based on IntelliJ IDEA. On top of the capabilities you expect from IntelliJ, Android Studio offers:</w:t>
      </w:r>
    </w:p>
    <w:p>
      <w:pPr>
        <w:numPr>
          <w:ilvl w:val="0"/>
          <w:numId w:val="3"/>
        </w:numPr>
        <w:spacing w:before="120" w:after="120" w:line="360" w:lineRule="auto"/>
        <w:ind w:left="840" w:hanging="420"/>
        <w:jc w:val="both"/>
        <w:rPr>
          <w:color w:val="000000"/>
          <w:sz w:val="24"/>
          <w:szCs w:val="24"/>
        </w:rPr>
      </w:pPr>
      <w:r>
        <w:rPr>
          <w:rFonts w:ascii="Times New Roman" w:hAnsi="Times New Roman" w:eastAsia="Times New Roman" w:cs="Times New Roman"/>
          <w:color w:val="000000"/>
          <w:sz w:val="24"/>
          <w:szCs w:val="24"/>
          <w:rtl w:val="0"/>
        </w:rPr>
        <w:t>Flexible Gradle-based build system</w:t>
      </w:r>
    </w:p>
    <w:p>
      <w:pPr>
        <w:numPr>
          <w:ilvl w:val="0"/>
          <w:numId w:val="3"/>
        </w:numPr>
        <w:spacing w:before="120" w:after="120" w:line="360" w:lineRule="auto"/>
        <w:ind w:left="840" w:hanging="420"/>
        <w:jc w:val="both"/>
        <w:rPr>
          <w:color w:val="000000"/>
          <w:sz w:val="24"/>
          <w:szCs w:val="24"/>
        </w:rPr>
      </w:pPr>
      <w:r>
        <w:rPr>
          <w:rFonts w:ascii="Times New Roman" w:hAnsi="Times New Roman" w:eastAsia="Times New Roman" w:cs="Times New Roman"/>
          <w:color w:val="000000"/>
          <w:sz w:val="24"/>
          <w:szCs w:val="24"/>
          <w:rtl w:val="0"/>
        </w:rPr>
        <w:t>Build variants and multiple apk file generation</w:t>
      </w:r>
    </w:p>
    <w:p>
      <w:pPr>
        <w:numPr>
          <w:ilvl w:val="0"/>
          <w:numId w:val="3"/>
        </w:numPr>
        <w:spacing w:before="120" w:after="120" w:line="360" w:lineRule="auto"/>
        <w:ind w:left="840" w:hanging="420"/>
        <w:jc w:val="both"/>
        <w:rPr>
          <w:color w:val="000000"/>
          <w:sz w:val="24"/>
          <w:szCs w:val="24"/>
        </w:rPr>
      </w:pPr>
      <w:r>
        <w:rPr>
          <w:rFonts w:ascii="Times New Roman" w:hAnsi="Times New Roman" w:eastAsia="Times New Roman" w:cs="Times New Roman"/>
          <w:color w:val="000000"/>
          <w:sz w:val="24"/>
          <w:szCs w:val="24"/>
          <w:rtl w:val="0"/>
        </w:rPr>
        <w:t>Code templates to help you build common app features</w:t>
      </w:r>
    </w:p>
    <w:p>
      <w:pPr>
        <w:numPr>
          <w:ilvl w:val="0"/>
          <w:numId w:val="3"/>
        </w:numPr>
        <w:spacing w:before="120" w:after="120" w:line="360" w:lineRule="auto"/>
        <w:ind w:left="840" w:hanging="420"/>
        <w:jc w:val="both"/>
        <w:rPr>
          <w:color w:val="000000"/>
          <w:sz w:val="24"/>
          <w:szCs w:val="24"/>
        </w:rPr>
      </w:pPr>
      <w:r>
        <w:rPr>
          <w:rFonts w:ascii="Times New Roman" w:hAnsi="Times New Roman" w:eastAsia="Times New Roman" w:cs="Times New Roman"/>
          <w:color w:val="000000"/>
          <w:sz w:val="24"/>
          <w:szCs w:val="24"/>
          <w:rtl w:val="0"/>
        </w:rPr>
        <w:t>Rich layout editor with support for drag and drop theme editing</w:t>
      </w:r>
    </w:p>
    <w:p>
      <w:pPr>
        <w:numPr>
          <w:ilvl w:val="0"/>
          <w:numId w:val="3"/>
        </w:numPr>
        <w:spacing w:before="120" w:after="120" w:line="360" w:lineRule="auto"/>
        <w:ind w:left="840" w:hanging="420"/>
        <w:jc w:val="both"/>
        <w:rPr>
          <w:color w:val="000000"/>
          <w:sz w:val="24"/>
          <w:szCs w:val="24"/>
        </w:rPr>
      </w:pPr>
      <w:r>
        <w:rPr>
          <w:rFonts w:ascii="Times New Roman" w:hAnsi="Times New Roman" w:eastAsia="Times New Roman" w:cs="Times New Roman"/>
          <w:color w:val="000000"/>
          <w:sz w:val="24"/>
          <w:szCs w:val="24"/>
          <w:rtl w:val="0"/>
        </w:rPr>
        <w:t>Lint tools to catch performance, usability, version compatibility, and other problems</w:t>
      </w:r>
    </w:p>
    <w:p>
      <w:pPr>
        <w:numPr>
          <w:ilvl w:val="0"/>
          <w:numId w:val="3"/>
        </w:numPr>
        <w:spacing w:before="120" w:after="120" w:line="360" w:lineRule="auto"/>
        <w:ind w:left="840" w:hanging="420"/>
        <w:jc w:val="both"/>
        <w:rPr>
          <w:color w:val="000000"/>
          <w:sz w:val="24"/>
          <w:szCs w:val="24"/>
        </w:rPr>
      </w:pPr>
      <w:r>
        <w:rPr>
          <w:rFonts w:ascii="Times New Roman" w:hAnsi="Times New Roman" w:eastAsia="Times New Roman" w:cs="Times New Roman"/>
          <w:color w:val="000000"/>
          <w:sz w:val="24"/>
          <w:szCs w:val="24"/>
          <w:rtl w:val="0"/>
        </w:rPr>
        <w:t>ProGuard and app-signing capabilities</w:t>
      </w:r>
    </w:p>
    <w:p>
      <w:pPr>
        <w:numPr>
          <w:ilvl w:val="0"/>
          <w:numId w:val="3"/>
        </w:numPr>
        <w:spacing w:before="120" w:after="120" w:line="360" w:lineRule="auto"/>
        <w:ind w:left="840" w:hanging="420"/>
        <w:jc w:val="both"/>
        <w:rPr>
          <w:color w:val="000000"/>
          <w:sz w:val="24"/>
          <w:szCs w:val="24"/>
        </w:rPr>
      </w:pPr>
      <w:r>
        <w:rPr>
          <w:rFonts w:ascii="Times New Roman" w:hAnsi="Times New Roman" w:eastAsia="Times New Roman" w:cs="Times New Roman"/>
          <w:color w:val="000000"/>
          <w:sz w:val="24"/>
          <w:szCs w:val="24"/>
          <w:rtl w:val="0"/>
        </w:rPr>
        <w:t>Built-in support for Google Cloud Platform, making it easy to integrate Google Cloud Messaging and App Engine</w:t>
      </w:r>
    </w:p>
    <w:p>
      <w:pPr>
        <w:pStyle w:val="3"/>
        <w:numPr>
          <w:ilvl w:val="1"/>
          <w:numId w:val="2"/>
        </w:numPr>
        <w:spacing w:before="120" w:after="120" w:line="360" w:lineRule="auto"/>
        <w:ind w:left="390" w:hanging="390"/>
        <w:rPr>
          <w:rFonts w:ascii="Times New Roman" w:hAnsi="Times New Roman" w:eastAsia="Times New Roman" w:cs="Times New Roman"/>
          <w:b/>
          <w:color w:val="000000"/>
        </w:rPr>
      </w:pPr>
      <w:bookmarkStart w:id="11" w:name="_4747vh9nlkay" w:colFirst="0" w:colLast="0"/>
      <w:bookmarkEnd w:id="11"/>
      <w:r>
        <w:rPr>
          <w:rFonts w:ascii="Times New Roman" w:hAnsi="Times New Roman" w:eastAsia="Times New Roman" w:cs="Times New Roman"/>
          <w:b/>
          <w:color w:val="000000"/>
          <w:rtl w:val="0"/>
        </w:rPr>
        <w:t>Firebase</w:t>
      </w:r>
    </w:p>
    <w:p>
      <w:pPr>
        <w:spacing w:before="120" w:after="120" w:line="36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tl w:val="0"/>
        </w:rPr>
        <w:t>Firebase is a toolset to “build, improve, and grow your app”, and the tools it gives you cover a large portion of the services that developers would normally have to build themselves, but don’t really want to build, because they’d rather be focusing on the app experience itself. This includes things like analytics, authentication, databases, configuration, file storage, push messaging, and the list goes on. The services are hosted in the cloud, and scale with little to no effort on the part of the developer.[1]</w:t>
      </w:r>
    </w:p>
    <w:p>
      <w:pPr>
        <w:pStyle w:val="3"/>
        <w:numPr>
          <w:ilvl w:val="1"/>
          <w:numId w:val="2"/>
        </w:numPr>
        <w:spacing w:before="120" w:after="120" w:line="360" w:lineRule="auto"/>
        <w:ind w:left="390" w:hanging="390"/>
        <w:rPr>
          <w:rFonts w:ascii="Times New Roman" w:hAnsi="Times New Roman" w:eastAsia="Times New Roman" w:cs="Times New Roman"/>
          <w:b/>
          <w:color w:val="000000"/>
        </w:rPr>
      </w:pPr>
      <w:bookmarkStart w:id="12" w:name="_2s8eyo1" w:colFirst="0" w:colLast="0"/>
      <w:bookmarkEnd w:id="12"/>
      <w:r>
        <w:rPr>
          <w:rFonts w:ascii="Times New Roman" w:hAnsi="Times New Roman" w:eastAsia="Times New Roman" w:cs="Times New Roman"/>
          <w:b/>
          <w:color w:val="000000"/>
          <w:rtl w:val="0"/>
        </w:rPr>
        <w:t>Java</w:t>
      </w:r>
    </w:p>
    <w:p>
      <w:pPr>
        <w:spacing w:before="120" w:after="12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Java is a programming language and a platform. Java is a high level, robust, object-oriented, and secure programming language.</w:t>
      </w:r>
    </w:p>
    <w:p>
      <w:pPr>
        <w:spacing w:before="120" w:after="12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Java was developed by Sun Microsystems (which is now the subsidiary of Oracle) in the year 1995. James Gosling is known as the father of Java. Before Java, its name was Oak.</w:t>
      </w:r>
    </w:p>
    <w:p>
      <w:pPr>
        <w:spacing w:before="120" w:after="120" w:line="360" w:lineRule="auto"/>
        <w:jc w:val="both"/>
        <w:rPr>
          <w:rFonts w:ascii="Times New Roman" w:hAnsi="Times New Roman" w:eastAsia="Times New Roman" w:cs="Times New Roman"/>
          <w:sz w:val="24"/>
          <w:szCs w:val="24"/>
          <w:rtl w:val="0"/>
        </w:rPr>
      </w:pPr>
      <w:bookmarkStart w:id="13" w:name="_17dp8vu" w:colFirst="0" w:colLast="0"/>
      <w:bookmarkEnd w:id="13"/>
      <w:r>
        <w:rPr>
          <w:rFonts w:ascii="Times New Roman" w:hAnsi="Times New Roman" w:eastAsia="Times New Roman" w:cs="Times New Roman"/>
          <w:sz w:val="24"/>
          <w:szCs w:val="24"/>
          <w:rtl w:val="0"/>
        </w:rPr>
        <w:t>Platform: Any hardware or software environment in which a program runs, is known as a platform. Since Java has a runtime environment (JRE) and API, it is called a platform.[2]</w:t>
      </w:r>
    </w:p>
    <w:p>
      <w:pPr>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br w:type="page"/>
      </w:r>
    </w:p>
    <w:p>
      <w:pPr>
        <w:spacing w:before="120" w:after="120" w:line="360" w:lineRule="auto"/>
        <w:jc w:val="both"/>
        <w:rPr>
          <w:rFonts w:ascii="Times New Roman" w:hAnsi="Times New Roman" w:eastAsia="Times New Roman" w:cs="Times New Roman"/>
          <w:sz w:val="24"/>
          <w:szCs w:val="24"/>
          <w:rtl w:val="0"/>
        </w:rPr>
      </w:pPr>
    </w:p>
    <w:p>
      <w:pPr>
        <w:pStyle w:val="2"/>
        <w:spacing w:before="120" w:after="120" w:line="360" w:lineRule="auto"/>
        <w:jc w:val="center"/>
      </w:pPr>
      <w:bookmarkStart w:id="14" w:name="_7vjn2nwqc0tf" w:colFirst="0" w:colLast="0"/>
      <w:bookmarkEnd w:id="14"/>
      <w:r>
        <w:rPr>
          <w:rtl w:val="0"/>
        </w:rPr>
        <w:t>CHAPTER III: SUBJECT ANALYSIS</w:t>
      </w:r>
    </w:p>
    <w:p>
      <w:pPr>
        <w:pStyle w:val="3"/>
        <w:numPr>
          <w:ilvl w:val="1"/>
          <w:numId w:val="4"/>
        </w:numPr>
        <w:spacing w:before="120" w:after="120" w:line="360" w:lineRule="auto"/>
        <w:ind w:left="390" w:hanging="390"/>
        <w:rPr>
          <w:rFonts w:ascii="Times New Roman" w:hAnsi="Times New Roman" w:eastAsia="Times New Roman" w:cs="Times New Roman"/>
          <w:b/>
          <w:color w:val="000000"/>
        </w:rPr>
      </w:pPr>
      <w:bookmarkStart w:id="15" w:name="_3rdcrjn" w:colFirst="0" w:colLast="0"/>
      <w:bookmarkEnd w:id="15"/>
      <w:r>
        <w:rPr>
          <w:rFonts w:ascii="Times New Roman" w:hAnsi="Times New Roman" w:eastAsia="Times New Roman" w:cs="Times New Roman"/>
          <w:b/>
          <w:color w:val="000000"/>
          <w:rtl w:val="0"/>
        </w:rPr>
        <w:t>Topic Analyzation</w:t>
      </w:r>
    </w:p>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ELA Language Center Management app: </w:t>
      </w:r>
    </w:p>
    <w:p>
      <w:pPr>
        <w:numPr>
          <w:ilvl w:val="0"/>
          <w:numId w:val="5"/>
        </w:numPr>
        <w:spacing w:before="120" w:after="120" w:line="360" w:lineRule="auto"/>
        <w:ind w:left="840" w:hanging="420"/>
        <w:rPr>
          <w:sz w:val="24"/>
          <w:szCs w:val="24"/>
        </w:rPr>
      </w:pPr>
      <w:r>
        <w:rPr>
          <w:rFonts w:ascii="Times New Roman" w:hAnsi="Times New Roman" w:eastAsia="Times New Roman" w:cs="Times New Roman"/>
          <w:sz w:val="24"/>
          <w:szCs w:val="24"/>
          <w:rtl w:val="0"/>
        </w:rPr>
        <w:t>Users need to log in with their accounts</w:t>
      </w:r>
    </w:p>
    <w:p>
      <w:pPr>
        <w:numPr>
          <w:ilvl w:val="0"/>
          <w:numId w:val="5"/>
        </w:numPr>
        <w:spacing w:before="120" w:after="120" w:line="360" w:lineRule="auto"/>
        <w:ind w:left="840" w:hanging="420"/>
        <w:rPr>
          <w:sz w:val="24"/>
          <w:szCs w:val="24"/>
        </w:rPr>
      </w:pPr>
      <w:r>
        <w:rPr>
          <w:rFonts w:ascii="Times New Roman" w:hAnsi="Times New Roman" w:eastAsia="Times New Roman" w:cs="Times New Roman"/>
          <w:sz w:val="24"/>
          <w:szCs w:val="24"/>
          <w:rtl w:val="0"/>
        </w:rPr>
        <w:t>Build on the following purposes:</w:t>
      </w:r>
    </w:p>
    <w:p>
      <w:pPr>
        <w:numPr>
          <w:ilvl w:val="1"/>
          <w:numId w:val="5"/>
        </w:numPr>
        <w:spacing w:before="120" w:after="120" w:line="360" w:lineRule="auto"/>
        <w:ind w:left="1260" w:hanging="420"/>
        <w:rPr>
          <w:sz w:val="24"/>
          <w:szCs w:val="24"/>
        </w:rPr>
      </w:pPr>
      <w:r>
        <w:rPr>
          <w:rFonts w:ascii="Times New Roman" w:hAnsi="Times New Roman" w:eastAsia="Times New Roman" w:cs="Times New Roman"/>
          <w:sz w:val="24"/>
          <w:szCs w:val="24"/>
          <w:rtl w:val="0"/>
        </w:rPr>
        <w:t>Create and manage accounts</w:t>
      </w:r>
    </w:p>
    <w:p>
      <w:pPr>
        <w:numPr>
          <w:ilvl w:val="1"/>
          <w:numId w:val="5"/>
        </w:numPr>
        <w:spacing w:before="120" w:after="120" w:line="360" w:lineRule="auto"/>
        <w:ind w:left="1260" w:hanging="420"/>
        <w:rPr>
          <w:sz w:val="24"/>
          <w:szCs w:val="24"/>
        </w:rPr>
      </w:pPr>
      <w:r>
        <w:rPr>
          <w:rFonts w:ascii="Times New Roman" w:hAnsi="Times New Roman" w:eastAsia="Times New Roman" w:cs="Times New Roman"/>
          <w:sz w:val="24"/>
          <w:szCs w:val="24"/>
          <w:rtl w:val="0"/>
        </w:rPr>
        <w:t>Register students and manage students</w:t>
      </w:r>
    </w:p>
    <w:p>
      <w:pPr>
        <w:numPr>
          <w:ilvl w:val="1"/>
          <w:numId w:val="5"/>
        </w:numPr>
        <w:spacing w:before="120" w:after="120" w:line="360" w:lineRule="auto"/>
        <w:ind w:left="1260" w:hanging="420"/>
        <w:rPr>
          <w:sz w:val="24"/>
          <w:szCs w:val="24"/>
        </w:rPr>
      </w:pPr>
      <w:r>
        <w:rPr>
          <w:rFonts w:ascii="Times New Roman" w:hAnsi="Times New Roman" w:eastAsia="Times New Roman" w:cs="Times New Roman"/>
          <w:sz w:val="24"/>
          <w:szCs w:val="24"/>
          <w:rtl w:val="0"/>
        </w:rPr>
        <w:t>Create and manage classes</w:t>
      </w:r>
    </w:p>
    <w:p>
      <w:pPr>
        <w:numPr>
          <w:ilvl w:val="1"/>
          <w:numId w:val="5"/>
        </w:numPr>
        <w:spacing w:before="120" w:after="120" w:line="360" w:lineRule="auto"/>
        <w:ind w:left="1260" w:hanging="420"/>
        <w:rPr>
          <w:sz w:val="24"/>
          <w:szCs w:val="24"/>
        </w:rPr>
      </w:pPr>
      <w:r>
        <w:rPr>
          <w:rFonts w:ascii="Times New Roman" w:hAnsi="Times New Roman" w:eastAsia="Times New Roman" w:cs="Times New Roman"/>
          <w:sz w:val="24"/>
          <w:szCs w:val="24"/>
          <w:rtl w:val="0"/>
        </w:rPr>
        <w:t>Upload and manage assignment</w:t>
      </w:r>
    </w:p>
    <w:p>
      <w:pPr>
        <w:numPr>
          <w:ilvl w:val="1"/>
          <w:numId w:val="5"/>
        </w:numPr>
        <w:spacing w:before="120" w:after="120" w:line="360" w:lineRule="auto"/>
        <w:ind w:left="1260" w:hanging="420"/>
        <w:rPr>
          <w:sz w:val="24"/>
          <w:szCs w:val="24"/>
        </w:rPr>
      </w:pPr>
      <w:r>
        <w:rPr>
          <w:rFonts w:ascii="Times New Roman" w:hAnsi="Times New Roman" w:eastAsia="Times New Roman" w:cs="Times New Roman"/>
          <w:sz w:val="24"/>
          <w:szCs w:val="24"/>
          <w:rtl w:val="0"/>
        </w:rPr>
        <w:t>Save account, student, assignment and class to database</w:t>
      </w:r>
    </w:p>
    <w:p>
      <w:pPr>
        <w:pStyle w:val="3"/>
        <w:numPr>
          <w:ilvl w:val="1"/>
          <w:numId w:val="4"/>
        </w:numPr>
        <w:spacing w:before="120" w:after="120" w:line="360" w:lineRule="auto"/>
        <w:ind w:left="390" w:hanging="390"/>
        <w:rPr>
          <w:rFonts w:ascii="Times New Roman" w:hAnsi="Times New Roman" w:eastAsia="Times New Roman" w:cs="Times New Roman"/>
          <w:b/>
          <w:color w:val="000000"/>
        </w:rPr>
      </w:pPr>
      <w:bookmarkStart w:id="16" w:name="_26in1rg" w:colFirst="0" w:colLast="0"/>
      <w:bookmarkEnd w:id="16"/>
      <w:r>
        <w:rPr>
          <w:rFonts w:ascii="Times New Roman" w:hAnsi="Times New Roman" w:eastAsia="Times New Roman" w:cs="Times New Roman"/>
          <w:b/>
          <w:color w:val="000000"/>
          <w:rtl w:val="0"/>
        </w:rPr>
        <w:t>Database Design</w:t>
      </w:r>
    </w:p>
    <w:p>
      <w:pPr>
        <w:pStyle w:val="4"/>
        <w:numPr>
          <w:ilvl w:val="2"/>
          <w:numId w:val="6"/>
        </w:numPr>
        <w:spacing w:before="120" w:after="120" w:line="360" w:lineRule="auto"/>
        <w:ind w:left="720" w:hanging="720"/>
        <w:rPr>
          <w:rFonts w:ascii="Times New Roman" w:hAnsi="Times New Roman" w:eastAsia="Times New Roman" w:cs="Times New Roman"/>
          <w:b/>
          <w:color w:val="000000"/>
        </w:rPr>
      </w:pPr>
      <w:bookmarkStart w:id="17" w:name="_lnxbz9" w:colFirst="0" w:colLast="0"/>
      <w:bookmarkEnd w:id="17"/>
      <w:r>
        <w:rPr>
          <w:rFonts w:ascii="Times New Roman" w:hAnsi="Times New Roman" w:eastAsia="Times New Roman" w:cs="Times New Roman"/>
          <w:b/>
          <w:color w:val="000000"/>
          <w:rtl w:val="0"/>
        </w:rPr>
        <w:t>Connect firebase and Realtime database with android</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Connect firebase</w:t>
      </w:r>
      <w:r>
        <w:rPr>
          <w:rFonts w:ascii="Times New Roman" w:hAnsi="Times New Roman" w:eastAsia="Times New Roman" w:cs="Times New Roman"/>
          <w:sz w:val="24"/>
          <w:szCs w:val="24"/>
          <w:rtl w:val="0"/>
        </w:rPr>
        <w:t xml:space="preserve">: Open android studio  -&gt; Tools -&gt; Firebase -&gt; Realtime database -&gt; Get started with Realtime Database -&gt; Connect to Firebase. </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Connect Realtime database:</w:t>
      </w:r>
      <w:r>
        <w:rPr>
          <w:rFonts w:ascii="Times New Roman" w:hAnsi="Times New Roman" w:eastAsia="Times New Roman" w:cs="Times New Roman"/>
          <w:sz w:val="24"/>
          <w:szCs w:val="24"/>
          <w:rtl w:val="0"/>
        </w:rPr>
        <w:t xml:space="preserve">  Open android studio  -&gt; Tools -&gt; Firebase -&gt; Realtime database</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-&gt; Get started with Realtime Database -&gt; Add the Real Time Database SDK to your app.</w:t>
      </w:r>
    </w:p>
    <w:p/>
    <w:p>
      <w:r>
        <w:rPr>
          <w:rtl w:val="0"/>
        </w:rPr>
        <w:tab/>
      </w:r>
      <w:r>
        <w:rPr>
          <w:rtl w:val="0"/>
        </w:rPr>
        <w:tab/>
      </w:r>
      <w:r>
        <w:rPr>
          <w:rtl w:val="0"/>
        </w:rPr>
        <w:tab/>
      </w:r>
      <w:r>
        <w:rPr>
          <w:rtl w:val="0"/>
        </w:rPr>
        <w:tab/>
      </w:r>
      <w:r>
        <w:rPr>
          <w:rtl w:val="0"/>
        </w:rPr>
        <w:tab/>
      </w:r>
      <w:r>
        <w:rPr>
          <w:rtl w:val="0"/>
        </w:rPr>
        <w:tab/>
      </w:r>
    </w:p>
    <w:p>
      <w:pPr>
        <w:keepNext/>
        <w:jc w:val="center"/>
      </w:pPr>
      <w:r>
        <w:drawing>
          <wp:inline distT="114300" distB="114300" distL="114300" distR="114300">
            <wp:extent cx="5943600" cy="2705100"/>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17" name="image5.png"/>
                    <pic:cNvPicPr preferRelativeResize="0"/>
                  </pic:nvPicPr>
                  <pic:blipFill>
                    <a:blip r:embed="rId10"/>
                    <a:srcRect/>
                    <a:stretch>
                      <a:fillRect/>
                    </a:stretch>
                  </pic:blipFill>
                  <pic:spPr>
                    <a:xfrm>
                      <a:off x="0" y="0"/>
                      <a:ext cx="5943600" cy="270510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bookmarkStart w:id="18" w:name="_35nkun2" w:colFirst="0" w:colLast="0"/>
      <w:bookmarkEnd w:id="18"/>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Figure 1. Connect firebase and </w:t>
      </w:r>
      <w:r>
        <w:rPr>
          <w:rFonts w:ascii="Times New Roman" w:hAnsi="Times New Roman" w:eastAsia="Times New Roman" w:cs="Times New Roman"/>
          <w:sz w:val="24"/>
          <w:szCs w:val="24"/>
          <w:rtl w:val="0"/>
        </w:rPr>
        <w:t>Realtime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database with android</w:t>
      </w:r>
    </w:p>
    <w:p>
      <w:pPr>
        <w:numPr>
          <w:ilvl w:val="2"/>
          <w:numId w:val="6"/>
        </w:numPr>
        <w:ind w:left="720" w:hanging="72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Realtime database </w:t>
      </w:r>
    </w:p>
    <w:p>
      <w:pPr>
        <w:jc w:val="center"/>
      </w:pPr>
      <w:r>
        <w:drawing>
          <wp:inline distT="114300" distB="114300" distL="114300" distR="114300">
            <wp:extent cx="3308350" cy="3919220"/>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16" name="image6.png"/>
                    <pic:cNvPicPr preferRelativeResize="0"/>
                  </pic:nvPicPr>
                  <pic:blipFill>
                    <a:blip r:embed="rId11"/>
                    <a:srcRect/>
                    <a:stretch>
                      <a:fillRect/>
                    </a:stretch>
                  </pic:blipFill>
                  <pic:spPr>
                    <a:xfrm>
                      <a:off x="0" y="0"/>
                      <a:ext cx="3308355" cy="3919538"/>
                    </a:xfrm>
                    <a:prstGeom prst="rect">
                      <a:avLst/>
                    </a:prstGeom>
                  </pic:spPr>
                </pic:pic>
              </a:graphicData>
            </a:graphic>
          </wp:inline>
        </w:drawing>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Figure 2. Realtime database of question</w:t>
      </w:r>
    </w:p>
    <w:p>
      <w:pPr>
        <w:jc w:val="left"/>
      </w:pPr>
    </w:p>
    <w:p>
      <w:pPr>
        <w:numPr>
          <w:ilvl w:val="2"/>
          <w:numId w:val="6"/>
        </w:numPr>
        <w:ind w:left="720" w:hanging="720"/>
        <w:rPr>
          <w:rFonts w:ascii="Times New Roman" w:hAnsi="Times New Roman" w:eastAsia="Times New Roman" w:cs="Times New Roman"/>
          <w:b/>
          <w:sz w:val="24"/>
          <w:szCs w:val="24"/>
        </w:rPr>
      </w:pPr>
      <w:r>
        <w:rPr>
          <w:rFonts w:ascii="Times New Roman" w:hAnsi="Times New Roman" w:eastAsia="Times New Roman" w:cs="Times New Roman"/>
          <w:b/>
          <w:rtl w:val="0"/>
        </w:rPr>
        <w:t>Detailed database tables</w:t>
      </w:r>
    </w:p>
    <w:tbl>
      <w:tblPr>
        <w:tblStyle w:val="13"/>
        <w:tblW w:w="837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23"/>
        <w:gridCol w:w="1723"/>
        <w:gridCol w:w="493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9" w:hRule="atLeast"/>
          <w:jc w:val="center"/>
        </w:trPr>
        <w:tc>
          <w:tcPr>
            <w:shd w:val="clear" w:color="auto" w:fill="D9D9D9"/>
          </w:tcPr>
          <w:p>
            <w:pPr>
              <w:spacing w:before="120" w:after="120"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Data Name</w:t>
            </w:r>
          </w:p>
        </w:tc>
        <w:tc>
          <w:tcPr>
            <w:shd w:val="clear" w:color="auto" w:fill="D9D9D9"/>
          </w:tcPr>
          <w:p>
            <w:pPr>
              <w:spacing w:before="120" w:after="120"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Data Type</w:t>
            </w:r>
          </w:p>
        </w:tc>
        <w:tc>
          <w:tcPr>
            <w:shd w:val="clear" w:color="auto" w:fill="D9D9D9"/>
          </w:tcPr>
          <w:p>
            <w:pPr>
              <w:spacing w:before="120" w:after="120"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9" w:hRule="atLeast"/>
          <w:jc w:val="center"/>
        </w:trPr>
        <w:tc>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cId</w:t>
            </w:r>
          </w:p>
        </w:tc>
        <w:tc>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STRING</w:t>
            </w:r>
          </w:p>
        </w:tc>
        <w:tc>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id of the class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9" w:hRule="atLeast"/>
          <w:jc w:val="center"/>
        </w:trPr>
        <w:tc>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schedule</w:t>
            </w:r>
          </w:p>
        </w:tc>
        <w:tc>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STRING</w:t>
            </w:r>
          </w:p>
        </w:tc>
        <w:tc>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start/end date of the class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9" w:hRule="atLeast"/>
          <w:jc w:val="center"/>
        </w:trPr>
        <w:tc>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time</w:t>
            </w:r>
          </w:p>
        </w:tc>
        <w:tc>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STRING</w:t>
            </w:r>
          </w:p>
        </w:tc>
        <w:tc>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time when the class takes place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9" w:hRule="atLeast"/>
          <w:jc w:val="center"/>
        </w:trPr>
        <w:tc>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status</w:t>
            </w:r>
          </w:p>
        </w:tc>
        <w:tc>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STRING</w:t>
            </w:r>
          </w:p>
        </w:tc>
        <w:tc>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class is ongoing or finished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9" w:hRule="atLeast"/>
          <w:jc w:val="center"/>
        </w:trPr>
        <w:tc>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quantity</w:t>
            </w:r>
          </w:p>
        </w:tc>
        <w:tc>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INT</w:t>
            </w:r>
          </w:p>
        </w:tc>
        <w:tc>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number of students in the class</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Table 1. Database of </w:t>
      </w:r>
      <w:r>
        <w:rPr>
          <w:rFonts w:ascii="Times New Roman" w:hAnsi="Times New Roman" w:eastAsia="Times New Roman" w:cs="Times New Roman"/>
          <w:sz w:val="24"/>
          <w:szCs w:val="24"/>
          <w:rtl w:val="0"/>
        </w:rPr>
        <w:t>class</w:t>
      </w:r>
    </w:p>
    <w:tbl>
      <w:tblPr>
        <w:tblStyle w:val="14"/>
        <w:tblW w:w="8859"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5"/>
        <w:gridCol w:w="1805"/>
        <w:gridCol w:w="52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31" w:hRule="atLeast"/>
          <w:jc w:val="center"/>
        </w:trPr>
        <w:tc>
          <w:tcPr>
            <w:shd w:val="clear" w:color="auto" w:fill="D9D9D9"/>
          </w:tcPr>
          <w:p>
            <w:pPr>
              <w:spacing w:before="120" w:after="120"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Data Name</w:t>
            </w:r>
          </w:p>
        </w:tc>
        <w:tc>
          <w:tcPr>
            <w:shd w:val="clear" w:color="auto" w:fill="D9D9D9"/>
          </w:tcPr>
          <w:p>
            <w:pPr>
              <w:spacing w:before="120" w:after="120"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Data Type</w:t>
            </w:r>
          </w:p>
        </w:tc>
        <w:tc>
          <w:tcPr>
            <w:shd w:val="clear" w:color="auto" w:fill="D9D9D9"/>
          </w:tcPr>
          <w:p>
            <w:pPr>
              <w:spacing w:before="120" w:after="120"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31" w:hRule="atLeast"/>
          <w:jc w:val="center"/>
        </w:trPr>
        <w:tc>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sId</w:t>
            </w:r>
          </w:p>
        </w:tc>
        <w:tc>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STRING</w:t>
            </w:r>
          </w:p>
        </w:tc>
        <w:tc>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Student’s 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31" w:hRule="atLeast"/>
          <w:jc w:val="center"/>
        </w:trPr>
        <w:tc>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name</w:t>
            </w:r>
          </w:p>
        </w:tc>
        <w:tc>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STRING</w:t>
            </w:r>
          </w:p>
        </w:tc>
        <w:tc>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Student’s 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31" w:hRule="atLeast"/>
          <w:jc w:val="center"/>
        </w:trPr>
        <w:tc>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gender</w:t>
            </w:r>
          </w:p>
        </w:tc>
        <w:tc>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STRING</w:t>
            </w:r>
          </w:p>
        </w:tc>
        <w:tc>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Student’s gender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31" w:hRule="atLeast"/>
          <w:jc w:val="center"/>
        </w:trPr>
        <w:tc>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sClass</w:t>
            </w:r>
          </w:p>
        </w:tc>
        <w:tc>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STRING</w:t>
            </w:r>
          </w:p>
        </w:tc>
        <w:tc>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Student’s class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31" w:hRule="atLeast"/>
          <w:jc w:val="center"/>
        </w:trPr>
        <w:tc>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phoneNumber</w:t>
            </w:r>
          </w:p>
        </w:tc>
        <w:tc>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STRING</w:t>
            </w:r>
          </w:p>
        </w:tc>
        <w:tc>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Student’s registered phone number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31" w:hRule="atLeast"/>
          <w:jc w:val="center"/>
        </w:trPr>
        <w:tc>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email</w:t>
            </w:r>
          </w:p>
        </w:tc>
        <w:tc>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STRING</w:t>
            </w:r>
          </w:p>
        </w:tc>
        <w:tc>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Student’s email</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Table 2. Database of </w:t>
      </w:r>
      <w:r>
        <w:rPr>
          <w:rFonts w:ascii="Times New Roman" w:hAnsi="Times New Roman" w:eastAsia="Times New Roman" w:cs="Times New Roman"/>
          <w:sz w:val="24"/>
          <w:szCs w:val="24"/>
          <w:rtl w:val="0"/>
        </w:rPr>
        <w:t>student</w:t>
      </w:r>
      <w:r>
        <w:br w:type="page"/>
      </w:r>
    </w:p>
    <w:p>
      <w:pPr>
        <w:spacing w:before="120" w:after="120" w:line="360" w:lineRule="auto"/>
        <w:jc w:val="center"/>
        <w:rPr>
          <w:rFonts w:ascii="Times New Roman" w:hAnsi="Times New Roman" w:eastAsia="Times New Roman" w:cs="Times New Roman"/>
          <w:sz w:val="24"/>
          <w:szCs w:val="24"/>
        </w:rPr>
      </w:pPr>
    </w:p>
    <w:tbl>
      <w:tblPr>
        <w:tblStyle w:val="15"/>
        <w:tblW w:w="8859"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5"/>
        <w:gridCol w:w="1805"/>
        <w:gridCol w:w="52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31" w:hRule="atLeast"/>
          <w:jc w:val="center"/>
        </w:trPr>
        <w:tc>
          <w:tcPr>
            <w:shd w:val="clear" w:color="auto" w:fill="D9D9D9"/>
          </w:tcPr>
          <w:p>
            <w:pPr>
              <w:spacing w:before="120" w:after="120"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Data Name</w:t>
            </w:r>
          </w:p>
        </w:tc>
        <w:tc>
          <w:tcPr>
            <w:shd w:val="clear" w:color="auto" w:fill="D9D9D9"/>
          </w:tcPr>
          <w:p>
            <w:pPr>
              <w:spacing w:before="120" w:after="120"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Data Type</w:t>
            </w:r>
          </w:p>
        </w:tc>
        <w:tc>
          <w:tcPr>
            <w:shd w:val="clear" w:color="auto" w:fill="D9D9D9"/>
          </w:tcPr>
          <w:p>
            <w:pPr>
              <w:spacing w:before="120" w:after="120"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31" w:hRule="atLeast"/>
          <w:jc w:val="center"/>
        </w:trPr>
        <w:tc>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aId</w:t>
            </w:r>
          </w:p>
        </w:tc>
        <w:tc>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STRING</w:t>
            </w:r>
          </w:p>
        </w:tc>
        <w:tc>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Account’s 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31" w:hRule="atLeast"/>
          <w:jc w:val="center"/>
        </w:trPr>
        <w:tc>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aUsername</w:t>
            </w:r>
          </w:p>
        </w:tc>
        <w:tc>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STRING</w:t>
            </w:r>
          </w:p>
        </w:tc>
        <w:tc>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Account’s username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31" w:hRule="atLeast"/>
          <w:jc w:val="center"/>
        </w:trPr>
        <w:tc>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aPassword</w:t>
            </w:r>
          </w:p>
        </w:tc>
        <w:tc>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STRING</w:t>
            </w:r>
          </w:p>
        </w:tc>
        <w:tc>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Account’s password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31" w:hRule="atLeast"/>
          <w:jc w:val="center"/>
        </w:trPr>
        <w:tc>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aPhoneNumber</w:t>
            </w:r>
          </w:p>
        </w:tc>
        <w:tc>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STRING</w:t>
            </w:r>
          </w:p>
        </w:tc>
        <w:tc>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Account’s registered phone number (must be the same as the student’s registered phone number)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31" w:hRule="atLeast"/>
          <w:jc w:val="center"/>
        </w:trPr>
        <w:tc>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aEmail</w:t>
            </w:r>
          </w:p>
        </w:tc>
        <w:tc>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STRING</w:t>
            </w:r>
          </w:p>
        </w:tc>
        <w:tc>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Account’s registered email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31" w:hRule="atLeast"/>
          <w:jc w:val="center"/>
        </w:trPr>
        <w:tc>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aNickname</w:t>
            </w:r>
          </w:p>
        </w:tc>
        <w:tc>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STRING</w:t>
            </w:r>
          </w:p>
        </w:tc>
        <w:tc>
          <w:p>
            <w:pPr>
              <w:spacing w:before="120" w:after="12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Account’s nickname</w:t>
            </w:r>
          </w:p>
        </w:tc>
      </w:tr>
    </w:tbl>
    <w:p>
      <w:pPr>
        <w:spacing w:before="120" w:after="12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Table 3. Database of account</w:t>
      </w:r>
    </w:p>
    <w:p>
      <w:pPr>
        <w:pStyle w:val="3"/>
        <w:numPr>
          <w:ilvl w:val="1"/>
          <w:numId w:val="4"/>
        </w:numPr>
        <w:spacing w:before="120" w:after="120" w:line="360" w:lineRule="auto"/>
        <w:ind w:left="390" w:hanging="390"/>
        <w:rPr>
          <w:rFonts w:ascii="Times New Roman" w:hAnsi="Times New Roman" w:eastAsia="Times New Roman" w:cs="Times New Roman"/>
          <w:b/>
          <w:color w:val="000000"/>
        </w:rPr>
      </w:pPr>
      <w:bookmarkStart w:id="19" w:name="_1ksv4uv" w:colFirst="0" w:colLast="0"/>
      <w:bookmarkEnd w:id="19"/>
      <w:r>
        <w:rPr>
          <w:rFonts w:ascii="Times New Roman" w:hAnsi="Times New Roman" w:eastAsia="Times New Roman" w:cs="Times New Roman"/>
          <w:b/>
          <w:color w:val="000000"/>
          <w:rtl w:val="0"/>
        </w:rPr>
        <w:t>Features</w:t>
      </w:r>
    </w:p>
    <w:p>
      <w:pPr>
        <w:pStyle w:val="4"/>
        <w:numPr>
          <w:ilvl w:val="2"/>
          <w:numId w:val="7"/>
        </w:numPr>
        <w:spacing w:before="120" w:after="120" w:line="360" w:lineRule="auto"/>
        <w:ind w:left="720" w:hanging="720"/>
        <w:rPr>
          <w:rFonts w:ascii="Times New Roman" w:hAnsi="Times New Roman" w:eastAsia="Times New Roman" w:cs="Times New Roman"/>
          <w:b/>
          <w:color w:val="000000"/>
        </w:rPr>
      </w:pPr>
      <w:bookmarkStart w:id="20" w:name="_44sinio" w:colFirst="0" w:colLast="0"/>
      <w:bookmarkEnd w:id="20"/>
      <w:r>
        <w:rPr>
          <w:rFonts w:ascii="Times New Roman" w:hAnsi="Times New Roman" w:eastAsia="Times New Roman" w:cs="Times New Roman"/>
          <w:b/>
          <w:color w:val="000000"/>
          <w:rtl w:val="0"/>
        </w:rPr>
        <w:t>Login interface</w:t>
      </w:r>
    </w:p>
    <w:p>
      <w:pPr>
        <w:keepNext/>
        <w:spacing w:before="120" w:after="120"/>
        <w:jc w:val="center"/>
      </w:pPr>
      <w:r>
        <w:drawing>
          <wp:inline distT="0" distB="0" distL="114300" distR="114300">
            <wp:extent cx="2971800" cy="3017520"/>
            <wp:effectExtent l="0" t="0" r="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pic:cNvPicPr>
                      <a:picLocks noChangeAspect="1"/>
                    </pic:cNvPicPr>
                  </pic:nvPicPr>
                  <pic:blipFill>
                    <a:blip r:embed="rId12"/>
                    <a:stretch>
                      <a:fillRect/>
                    </a:stretch>
                  </pic:blipFill>
                  <pic:spPr>
                    <a:xfrm>
                      <a:off x="0" y="0"/>
                      <a:ext cx="2971800" cy="3017520"/>
                    </a:xfrm>
                    <a:prstGeom prst="rect">
                      <a:avLst/>
                    </a:prstGeom>
                    <a:noFill/>
                    <a:ln>
                      <a:noFill/>
                    </a:ln>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center"/>
        <w:rPr>
          <w:rFonts w:ascii="Times New Roman" w:hAnsi="Times New Roman" w:eastAsia="Times New Roman" w:cs="Times New Roman"/>
          <w:sz w:val="24"/>
          <w:szCs w:val="24"/>
        </w:rPr>
      </w:pPr>
      <w:bookmarkStart w:id="21" w:name="_2jxsxqh" w:colFirst="0" w:colLast="0"/>
      <w:bookmarkEnd w:id="21"/>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Figure </w:t>
      </w:r>
      <w:r>
        <w:rPr>
          <w:rFonts w:ascii="Times New Roman" w:hAnsi="Times New Roman" w:eastAsia="Times New Roman" w:cs="Times New Roman"/>
          <w:sz w:val="24"/>
          <w:szCs w:val="24"/>
          <w:rtl w:val="0"/>
        </w:rPr>
        <w:t>3</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sz w:val="24"/>
          <w:szCs w:val="24"/>
          <w:rtl w:val="0"/>
        </w:rPr>
        <w:t xml:space="preserve">Login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interface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bookmarkStart w:id="22" w:name="_txxupvpfml6x" w:colFirst="0" w:colLast="0"/>
      <w:bookmarkEnd w:id="22"/>
      <w:r>
        <w:rPr>
          <w:rFonts w:ascii="Times New Roman" w:hAnsi="Times New Roman" w:eastAsia="Times New Roman" w:cs="Times New Roman"/>
          <w:b w:val="0"/>
          <w:i w:val="0"/>
          <w:smallCaps w:val="0"/>
          <w:strike w:val="0"/>
          <w:color w:val="000000"/>
          <w:sz w:val="24"/>
          <w:szCs w:val="24"/>
          <w:u w:val="none"/>
          <w:shd w:val="clear" w:fill="auto"/>
          <w:vertAlign w:val="baseline"/>
          <w:rtl w:val="0"/>
        </w:rPr>
        <w:t>When user clicks "</w:t>
      </w:r>
      <w:r>
        <w:rPr>
          <w:rFonts w:ascii="Times New Roman" w:hAnsi="Times New Roman" w:eastAsia="Times New Roman" w:cs="Times New Roman"/>
          <w:sz w:val="24"/>
          <w:szCs w:val="24"/>
          <w:rtl w:val="0"/>
        </w:rPr>
        <w:t>Create a new account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the app will switch to "</w:t>
      </w:r>
      <w:r>
        <w:rPr>
          <w:rFonts w:ascii="Times New Roman" w:hAnsi="Times New Roman" w:eastAsia="Times New Roman" w:cs="Times New Roman"/>
          <w:sz w:val="24"/>
          <w:szCs w:val="24"/>
          <w:rtl w:val="0"/>
        </w:rPr>
        <w:t>Create account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interface" </w:t>
      </w: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 xml:space="preserve">3.3.2 </w:t>
      </w:r>
      <w:r>
        <w:rPr>
          <w:rFonts w:ascii="Times New Roman" w:hAnsi="Times New Roman" w:eastAsia="Times New Roman" w:cs="Times New Roman"/>
          <w:b/>
          <w:sz w:val="24"/>
          <w:szCs w:val="24"/>
          <w:rtl w:val="0"/>
        </w:rPr>
        <w:t xml:space="preserve">Create account </w:t>
      </w:r>
      <w:r>
        <w:rPr>
          <w:rFonts w:ascii="Times New Roman" w:hAnsi="Times New Roman" w:eastAsia="Times New Roman" w:cs="Times New Roman"/>
          <w:b/>
          <w:i w:val="0"/>
          <w:smallCaps w:val="0"/>
          <w:strike w:val="0"/>
          <w:color w:val="000000"/>
          <w:sz w:val="24"/>
          <w:szCs w:val="24"/>
          <w:u w:val="none"/>
          <w:shd w:val="clear" w:fill="auto"/>
          <w:vertAlign w:val="baseline"/>
          <w:rtl w:val="0"/>
        </w:rPr>
        <w:t>interface.</w:t>
      </w: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drawing>
          <wp:inline distT="114300" distB="114300" distL="114300" distR="114300">
            <wp:extent cx="2661920" cy="4115435"/>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15" name="image9.png"/>
                    <pic:cNvPicPr preferRelativeResize="0"/>
                  </pic:nvPicPr>
                  <pic:blipFill>
                    <a:blip r:embed="rId13"/>
                    <a:srcRect/>
                    <a:stretch>
                      <a:fillRect/>
                    </a:stretch>
                  </pic:blipFill>
                  <pic:spPr>
                    <a:xfrm>
                      <a:off x="0" y="0"/>
                      <a:ext cx="2662238" cy="4115852"/>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center"/>
        <w:rPr>
          <w:rFonts w:ascii="Times New Roman" w:hAnsi="Times New Roman" w:eastAsia="Times New Roman" w:cs="Times New Roman"/>
          <w:b w:val="0"/>
          <w:i w:val="0"/>
          <w:smallCaps w:val="0"/>
          <w:strike w:val="0"/>
          <w:color w:val="44546A"/>
          <w:sz w:val="24"/>
          <w:szCs w:val="24"/>
          <w:u w:val="none"/>
          <w:shd w:val="clear" w:fill="auto"/>
          <w:vertAlign w:val="baseline"/>
        </w:rPr>
      </w:pPr>
      <w:bookmarkStart w:id="23" w:name="_z337ya" w:colFirst="0" w:colLast="0"/>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Figure </w:t>
      </w:r>
      <w:r>
        <w:rPr>
          <w:rFonts w:ascii="Times New Roman" w:hAnsi="Times New Roman" w:eastAsia="Times New Roman" w:cs="Times New Roman"/>
          <w:sz w:val="24"/>
          <w:szCs w:val="24"/>
          <w:rtl w:val="0"/>
        </w:rPr>
        <w:t>4</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sz w:val="24"/>
          <w:szCs w:val="24"/>
          <w:rtl w:val="0"/>
        </w:rPr>
        <w:t xml:space="preserve">Create account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interface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When the user clicks on the</w:t>
      </w:r>
      <w:r>
        <w:rPr>
          <w:rFonts w:ascii="Times New Roman" w:hAnsi="Times New Roman" w:eastAsia="Times New Roman" w:cs="Times New Roman"/>
          <w:sz w:val="24"/>
          <w:szCs w:val="24"/>
          <w:rtl w:val="0"/>
        </w:rPr>
        <w:t xml:space="preserve"> submit button, the app will validate the inputs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If all conditions are met, the account will be created and saved </w:t>
      </w:r>
      <w:r>
        <w:rPr>
          <w:rFonts w:ascii="Times New Roman" w:hAnsi="Times New Roman" w:eastAsia="Times New Roman" w:cs="Times New Roman"/>
          <w:sz w:val="24"/>
          <w:szCs w:val="24"/>
          <w:rtl w:val="0"/>
        </w:rPr>
        <w:t>to the database.</w:t>
      </w: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0" w:right="0" w:firstLine="0"/>
        <w:jc w:val="both"/>
        <w:rPr>
          <w:rFonts w:ascii="Times New Roman" w:hAnsi="Times New Roman" w:eastAsia="Times New Roman" w:cs="Times New Roman"/>
          <w:b/>
          <w:i w:val="0"/>
          <w:smallCaps w:val="0"/>
          <w:strike w:val="0"/>
          <w:color w:val="000000"/>
          <w:sz w:val="24"/>
          <w:szCs w:val="24"/>
          <w:u w:val="none"/>
          <w:shd w:val="clear" w:fill="auto"/>
          <w:vertAlign w:val="baseline"/>
        </w:rPr>
      </w:pP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3.3.</w:t>
      </w:r>
      <w:r>
        <w:rPr>
          <w:rFonts w:ascii="Times New Roman" w:hAnsi="Times New Roman" w:eastAsia="Times New Roman" w:cs="Times New Roman"/>
          <w:b/>
          <w:sz w:val="24"/>
          <w:szCs w:val="24"/>
          <w:rtl w:val="0"/>
        </w:rPr>
        <w:t>3 Forgot password interface</w:t>
      </w:r>
    </w:p>
    <w:p>
      <w:pPr>
        <w:spacing w:after="0" w:line="360" w:lineRule="auto"/>
        <w:ind w:left="144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3476625" cy="3114675"/>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11" name="image4.png"/>
                    <pic:cNvPicPr preferRelativeResize="0"/>
                  </pic:nvPicPr>
                  <pic:blipFill>
                    <a:blip r:embed="rId14"/>
                    <a:srcRect/>
                    <a:stretch>
                      <a:fillRect/>
                    </a:stretch>
                  </pic:blipFill>
                  <pic:spPr>
                    <a:xfrm>
                      <a:off x="0" y="0"/>
                      <a:ext cx="3476625" cy="3114675"/>
                    </a:xfrm>
                    <a:prstGeom prst="rect">
                      <a:avLst/>
                    </a:prstGeom>
                  </pic:spPr>
                </pic:pic>
              </a:graphicData>
            </a:graphic>
          </wp:inline>
        </w:drawing>
      </w:r>
    </w:p>
    <w:bookmarkEnd w:id="23"/>
    <w:p>
      <w:pPr>
        <w:spacing w:before="120" w:after="120" w:line="360" w:lineRule="auto"/>
        <w:ind w:left="2160" w:firstLine="72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Figure 5. Forgot password interface</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Enter registered email address and an email containing reset password link will be sent to the provided email address.</w:t>
      </w:r>
    </w:p>
    <w:p>
      <w:pPr>
        <w:spacing w:after="0" w:line="360" w:lineRule="auto"/>
        <w:jc w:val="both"/>
        <w:rPr>
          <w:rFonts w:ascii="Times New Roman" w:hAnsi="Times New Roman" w:eastAsia="Times New Roman" w:cs="Times New Roman"/>
          <w:sz w:val="24"/>
          <w:szCs w:val="24"/>
        </w:rPr>
      </w:pPr>
    </w:p>
    <w:p>
      <w:pPr>
        <w:keepNext/>
        <w:spacing w:after="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3.3.3 Main interface</w:t>
      </w:r>
    </w:p>
    <w:p>
      <w:pPr>
        <w:keepNext/>
        <w:spacing w:after="0" w:line="360" w:lineRule="auto"/>
        <w:rPr>
          <w:rFonts w:ascii="Times New Roman" w:hAnsi="Times New Roman" w:eastAsia="Times New Roman" w:cs="Times New Roman"/>
          <w:b/>
          <w:sz w:val="24"/>
          <w:szCs w:val="24"/>
        </w:rPr>
      </w:pPr>
    </w:p>
    <w:p>
      <w:pPr>
        <w:keepNext/>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drawing>
          <wp:inline distT="0" distB="0" distL="114300" distR="114300">
            <wp:extent cx="2994660" cy="4671060"/>
            <wp:effectExtent l="0" t="0" r="7620" b="762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pic:cNvPicPr>
                      <a:picLocks noChangeAspect="1"/>
                    </pic:cNvPicPr>
                  </pic:nvPicPr>
                  <pic:blipFill>
                    <a:blip r:embed="rId15"/>
                    <a:stretch>
                      <a:fillRect/>
                    </a:stretch>
                  </pic:blipFill>
                  <pic:spPr>
                    <a:xfrm>
                      <a:off x="0" y="0"/>
                      <a:ext cx="2994660" cy="4671060"/>
                    </a:xfrm>
                    <a:prstGeom prst="rect">
                      <a:avLst/>
                    </a:prstGeom>
                    <a:noFill/>
                    <a:ln>
                      <a:noFill/>
                    </a:ln>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center"/>
        <w:rPr>
          <w:rFonts w:ascii="Times New Roman" w:hAnsi="Times New Roman" w:eastAsia="Times New Roman" w:cs="Times New Roman"/>
          <w:sz w:val="24"/>
          <w:szCs w:val="24"/>
        </w:rPr>
      </w:pPr>
      <w:bookmarkStart w:id="24" w:name="_3j2qqm3" w:colFirst="0" w:colLast="0"/>
      <w:bookmarkEnd w:id="24"/>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Figure </w:t>
      </w:r>
      <w:r>
        <w:rPr>
          <w:rFonts w:ascii="Times New Roman" w:hAnsi="Times New Roman" w:eastAsia="Times New Roman" w:cs="Times New Roman"/>
          <w:sz w:val="24"/>
          <w:szCs w:val="24"/>
          <w:rtl w:val="0"/>
        </w:rPr>
        <w:t>6</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sz w:val="24"/>
          <w:szCs w:val="24"/>
          <w:rtl w:val="0"/>
        </w:rPr>
        <w:t>Main interface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0" w:right="0" w:firstLine="0"/>
        <w:jc w:val="left"/>
        <w:rPr>
          <w:rFonts w:ascii="Times New Roman" w:hAnsi="Times New Roman" w:eastAsia="Times New Roman" w:cs="Times New Roman"/>
          <w:sz w:val="24"/>
          <w:szCs w:val="24"/>
        </w:rPr>
      </w:pPr>
      <w:bookmarkStart w:id="25" w:name="_xj9570g387vd" w:colFirst="0" w:colLast="0"/>
      <w:bookmarkEnd w:id="25"/>
      <w:r>
        <w:rPr>
          <w:rFonts w:ascii="Times New Roman" w:hAnsi="Times New Roman" w:eastAsia="Times New Roman" w:cs="Times New Roman"/>
          <w:sz w:val="24"/>
          <w:szCs w:val="24"/>
          <w:rtl w:val="0"/>
        </w:rPr>
        <w:t>From here users can access and use other functions of the app such as: add new student, create new class, view class lists, view schedules and search for specific students/classes.</w:t>
      </w:r>
    </w:p>
    <w:p>
      <w:pPr>
        <w:rPr>
          <w:rFonts w:ascii="Times New Roman" w:hAnsi="Times New Roman" w:eastAsia="Times New Roman" w:cs="Times New Roman"/>
          <w:sz w:val="24"/>
          <w:szCs w:val="24"/>
        </w:rPr>
      </w:pPr>
      <w:r>
        <w:br w:type="pag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Times New Roman" w:hAnsi="Times New Roman" w:eastAsia="Times New Roman" w:cs="Times New Roman"/>
          <w:sz w:val="24"/>
          <w:szCs w:val="24"/>
          <w:rtl w:val="0"/>
        </w:rPr>
        <w:t>When users have not entered anything to the search bar, the interface shows all the students.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r>
        <w:drawing>
          <wp:inline distT="114300" distB="114300" distL="114300" distR="114300">
            <wp:extent cx="3743325" cy="287655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2" name="image10.png"/>
                    <pic:cNvPicPr preferRelativeResize="0"/>
                  </pic:nvPicPr>
                  <pic:blipFill>
                    <a:blip r:embed="rId16"/>
                    <a:srcRect/>
                    <a:stretch>
                      <a:fillRect/>
                    </a:stretch>
                  </pic:blipFill>
                  <pic:spPr>
                    <a:xfrm>
                      <a:off x="0" y="0"/>
                      <a:ext cx="3743325" cy="287655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Figure </w:t>
      </w:r>
      <w:r>
        <w:rPr>
          <w:rFonts w:ascii="Times New Roman" w:hAnsi="Times New Roman" w:eastAsia="Times New Roman" w:cs="Times New Roman"/>
          <w:sz w:val="24"/>
          <w:szCs w:val="24"/>
          <w:rtl w:val="0"/>
        </w:rPr>
        <w:t>7</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sz w:val="24"/>
          <w:szCs w:val="24"/>
          <w:rtl w:val="0"/>
        </w:rPr>
        <w:t>Search interface - no input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sz w:val="24"/>
          <w:szCs w:val="24"/>
          <w:rtl w:val="0"/>
        </w:rPr>
        <w:t>If users enter input the interface shows only the results which match the conditions. Currently, the conditions are based on matching a student's name and/or classes.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r>
        <w:drawing>
          <wp:inline distT="114300" distB="114300" distL="114300" distR="114300">
            <wp:extent cx="3819525" cy="203835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14" name="image12.png"/>
                    <pic:cNvPicPr preferRelativeResize="0"/>
                  </pic:nvPicPr>
                  <pic:blipFill>
                    <a:blip r:embed="rId17"/>
                    <a:srcRect/>
                    <a:stretch>
                      <a:fillRect/>
                    </a:stretch>
                  </pic:blipFill>
                  <pic:spPr>
                    <a:xfrm>
                      <a:off x="0" y="0"/>
                      <a:ext cx="3819525" cy="203835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Figure </w:t>
      </w:r>
      <w:r>
        <w:rPr>
          <w:rFonts w:ascii="Times New Roman" w:hAnsi="Times New Roman" w:eastAsia="Times New Roman" w:cs="Times New Roman"/>
          <w:sz w:val="24"/>
          <w:szCs w:val="24"/>
          <w:rtl w:val="0"/>
        </w:rPr>
        <w:t>8</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Decimal - </w:t>
      </w:r>
      <w:r>
        <w:rPr>
          <w:rFonts w:ascii="Times New Roman" w:hAnsi="Times New Roman" w:eastAsia="Times New Roman" w:cs="Times New Roman"/>
          <w:sz w:val="24"/>
          <w:szCs w:val="24"/>
          <w:rtl w:val="0"/>
        </w:rPr>
        <w:t>Search interface - with input</w:t>
      </w:r>
    </w:p>
    <w:p>
      <w:pPr>
        <w:keepNext/>
        <w:spacing w:after="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3.3.4 Add new student interface</w:t>
      </w:r>
    </w:p>
    <w:p>
      <w:pPr>
        <w:keepNext/>
        <w:spacing w:after="0" w:line="360" w:lineRule="auto"/>
        <w:ind w:left="1440" w:firstLine="720"/>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2988945" cy="5285105"/>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3" name="image15.png"/>
                    <pic:cNvPicPr preferRelativeResize="0"/>
                  </pic:nvPicPr>
                  <pic:blipFill>
                    <a:blip r:embed="rId18"/>
                    <a:srcRect/>
                    <a:stretch>
                      <a:fillRect/>
                    </a:stretch>
                  </pic:blipFill>
                  <pic:spPr>
                    <a:xfrm>
                      <a:off x="0" y="0"/>
                      <a:ext cx="2989241" cy="5285445"/>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Figure </w:t>
      </w:r>
      <w:r>
        <w:rPr>
          <w:rFonts w:ascii="Times New Roman" w:hAnsi="Times New Roman" w:eastAsia="Times New Roman" w:cs="Times New Roman"/>
          <w:sz w:val="24"/>
          <w:szCs w:val="24"/>
          <w:rtl w:val="0"/>
        </w:rPr>
        <w:t>9</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sz w:val="24"/>
          <w:szCs w:val="24"/>
          <w:rtl w:val="0"/>
        </w:rPr>
        <w:t>Add new student interface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User</w:t>
      </w:r>
      <w:r>
        <w:rPr>
          <w:rFonts w:ascii="Times New Roman" w:hAnsi="Times New Roman" w:eastAsia="Times New Roman" w:cs="Times New Roman"/>
          <w:sz w:val="24"/>
          <w:szCs w:val="24"/>
          <w:rtl w:val="0"/>
        </w:rPr>
        <w:t>s must provide all the above information in order to create and  add a student to the database.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r>
        <w:drawing>
          <wp:inline distT="114300" distB="114300" distL="114300" distR="114300">
            <wp:extent cx="2674620" cy="4119245"/>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13" name="image8.png"/>
                    <pic:cNvPicPr preferRelativeResize="0"/>
                  </pic:nvPicPr>
                  <pic:blipFill>
                    <a:blip r:embed="rId19"/>
                    <a:srcRect/>
                    <a:stretch>
                      <a:fillRect/>
                    </a:stretch>
                  </pic:blipFill>
                  <pic:spPr>
                    <a:xfrm>
                      <a:off x="0" y="0"/>
                      <a:ext cx="2675041" cy="4119563"/>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Figure 1</w:t>
      </w:r>
      <w:r>
        <w:rPr>
          <w:rFonts w:ascii="Times New Roman" w:hAnsi="Times New Roman" w:eastAsia="Times New Roman" w:cs="Times New Roman"/>
          <w:sz w:val="24"/>
          <w:szCs w:val="24"/>
          <w:rtl w:val="0"/>
        </w:rPr>
        <w:t>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sz w:val="24"/>
          <w:szCs w:val="24"/>
          <w:rtl w:val="0"/>
        </w:rPr>
        <w:t>Add new student interface - missing/wrong input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 users leave a field blank or fill in wrong input according to the conditions, the app will notify with the red warning and show the type of errors. Currently, the conditions are:</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afterAutospacing="0" w:line="360" w:lineRule="auto"/>
        <w:ind w:left="144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All field are required</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afterAutospacing="0" w:line="360" w:lineRule="auto"/>
        <w:ind w:left="144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Name contains only letters</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ind w:left="144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Phone number must be at least 10 numbers</w:t>
      </w:r>
    </w:p>
    <w:p>
      <w:pPr>
        <w:keepNext/>
        <w:spacing w:after="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3.3.5 Create new class interface</w:t>
      </w:r>
    </w:p>
    <w:p>
      <w:pPr>
        <w:keepNext/>
        <w:spacing w:after="0" w:line="360" w:lineRule="auto"/>
        <w:ind w:left="1440" w:firstLine="720"/>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3017520" cy="4770755"/>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8" name="image11.png"/>
                    <pic:cNvPicPr preferRelativeResize="0"/>
                  </pic:nvPicPr>
                  <pic:blipFill>
                    <a:blip r:embed="rId20"/>
                    <a:srcRect/>
                    <a:stretch>
                      <a:fillRect/>
                    </a:stretch>
                  </pic:blipFill>
                  <pic:spPr>
                    <a:xfrm>
                      <a:off x="0" y="0"/>
                      <a:ext cx="3017694" cy="4771095"/>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Figure 1</w:t>
      </w:r>
      <w:r>
        <w:rPr>
          <w:rFonts w:ascii="Times New Roman" w:hAnsi="Times New Roman" w:eastAsia="Times New Roman" w:cs="Times New Roman"/>
          <w:sz w:val="24"/>
          <w:szCs w:val="24"/>
          <w:rtl w:val="0"/>
        </w:rPr>
        <w:t>1</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sz w:val="24"/>
          <w:szCs w:val="24"/>
          <w:rtl w:val="0"/>
        </w:rPr>
        <w:t>Create new class interface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sz w:val="24"/>
          <w:szCs w:val="24"/>
          <w:rtl w:val="0"/>
        </w:rPr>
        <w:t xml:space="preserve">In this, users must provide all the information except for the teacher field (can be assigned later) to create a new class. A class’s duration is 3-month long by default. </w:t>
      </w:r>
    </w:p>
    <w:p>
      <w:pPr>
        <w:keepNext/>
        <w:spacing w:after="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3.3.6 Search for class interface</w:t>
      </w:r>
    </w:p>
    <w:p>
      <w:pPr>
        <w:keepNext/>
        <w:spacing w:after="0" w:line="360" w:lineRule="auto"/>
        <w:ind w:left="720" w:firstLine="720"/>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3819525" cy="219075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9" name="image3.png"/>
                    <pic:cNvPicPr preferRelativeResize="0"/>
                  </pic:nvPicPr>
                  <pic:blipFill>
                    <a:blip r:embed="rId21"/>
                    <a:srcRect/>
                    <a:stretch>
                      <a:fillRect/>
                    </a:stretch>
                  </pic:blipFill>
                  <pic:spPr>
                    <a:xfrm>
                      <a:off x="0" y="0"/>
                      <a:ext cx="3819525" cy="219075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Figure 1</w:t>
      </w:r>
      <w:r>
        <w:rPr>
          <w:rFonts w:ascii="Times New Roman" w:hAnsi="Times New Roman" w:eastAsia="Times New Roman" w:cs="Times New Roman"/>
          <w:sz w:val="24"/>
          <w:szCs w:val="24"/>
          <w:rtl w:val="0"/>
        </w:rPr>
        <w:t>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sz w:val="24"/>
          <w:szCs w:val="24"/>
          <w:rtl w:val="0"/>
        </w:rPr>
        <w:t>Search for class interface - no input</w:t>
      </w:r>
    </w:p>
    <w:p>
      <w:pPr>
        <w:rPr>
          <w:rFonts w:ascii="Times New Roman" w:hAnsi="Times New Roman" w:eastAsia="Times New Roman" w:cs="Times New Roman"/>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When the user</w:t>
      </w:r>
      <w:r>
        <w:rPr>
          <w:rFonts w:ascii="Times New Roman" w:hAnsi="Times New Roman" w:eastAsia="Times New Roman" w:cs="Times New Roman"/>
          <w:sz w:val="24"/>
          <w:szCs w:val="24"/>
          <w:rtl w:val="0"/>
        </w:rPr>
        <w:t xml:space="preserve"> clicks on “View class list” from the main interface, the app will direct the user to this interface. With no input, the interface will show all the existing classes.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r>
        <w:drawing>
          <wp:inline distT="114300" distB="114300" distL="114300" distR="114300">
            <wp:extent cx="3857625" cy="241935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12" name="image7.png"/>
                    <pic:cNvPicPr preferRelativeResize="0"/>
                  </pic:nvPicPr>
                  <pic:blipFill>
                    <a:blip r:embed="rId22"/>
                    <a:srcRect/>
                    <a:stretch>
                      <a:fillRect/>
                    </a:stretch>
                  </pic:blipFill>
                  <pic:spPr>
                    <a:xfrm>
                      <a:off x="0" y="0"/>
                      <a:ext cx="3857625" cy="241935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Figure 1</w:t>
      </w:r>
      <w:r>
        <w:rPr>
          <w:rFonts w:ascii="Times New Roman" w:hAnsi="Times New Roman" w:eastAsia="Times New Roman" w:cs="Times New Roman"/>
          <w:sz w:val="24"/>
          <w:szCs w:val="24"/>
          <w:rtl w:val="0"/>
        </w:rPr>
        <w:t>3</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sz w:val="24"/>
          <w:szCs w:val="24"/>
          <w:rtl w:val="0"/>
        </w:rPr>
        <w:t>Search for class interface - with input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When the user</w:t>
      </w:r>
      <w:r>
        <w:rPr>
          <w:rFonts w:ascii="Times New Roman" w:hAnsi="Times New Roman" w:eastAsia="Times New Roman" w:cs="Times New Roman"/>
          <w:sz w:val="24"/>
          <w:szCs w:val="24"/>
          <w:rtl w:val="0"/>
        </w:rPr>
        <w:t xml:space="preserve"> provides a key word, the interface will look up and show the appropriate results. Currently, the search condition is based on matching class’s ID characters.</w:t>
      </w:r>
    </w:p>
    <w:p>
      <w:pPr>
        <w:keepNext/>
        <w:spacing w:after="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3.3.7 Student profile interface</w:t>
      </w:r>
    </w:p>
    <w:p>
      <w:pPr>
        <w:keepNext/>
        <w:spacing w:after="0" w:line="360" w:lineRule="auto"/>
        <w:ind w:left="1440" w:firstLine="720"/>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3662680" cy="5304155"/>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5" name="image16.png"/>
                    <pic:cNvPicPr preferRelativeResize="0"/>
                  </pic:nvPicPr>
                  <pic:blipFill>
                    <a:blip r:embed="rId23"/>
                    <a:srcRect/>
                    <a:stretch>
                      <a:fillRect/>
                    </a:stretch>
                  </pic:blipFill>
                  <pic:spPr>
                    <a:xfrm>
                      <a:off x="0" y="0"/>
                      <a:ext cx="3663275" cy="5304495"/>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Figure 1</w:t>
      </w:r>
      <w:r>
        <w:rPr>
          <w:rFonts w:ascii="Times New Roman" w:hAnsi="Times New Roman" w:eastAsia="Times New Roman" w:cs="Times New Roman"/>
          <w:sz w:val="24"/>
          <w:szCs w:val="24"/>
          <w:rtl w:val="0"/>
        </w:rPr>
        <w:t>4</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sz w:val="24"/>
          <w:szCs w:val="24"/>
          <w:rtl w:val="0"/>
        </w:rPr>
        <w:t>Student profile interface</w:t>
      </w:r>
    </w:p>
    <w:p>
      <w:pPr>
        <w:jc w:val="both"/>
        <w:rPr>
          <w:rFonts w:ascii="Times New Roman" w:hAnsi="Times New Roman" w:eastAsia="Times New Roman" w:cs="Times New Roman"/>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When </w:t>
      </w:r>
      <w:r>
        <w:rPr>
          <w:rFonts w:ascii="Times New Roman" w:hAnsi="Times New Roman" w:eastAsia="Times New Roman" w:cs="Times New Roman"/>
          <w:sz w:val="24"/>
          <w:szCs w:val="24"/>
          <w:rtl w:val="0"/>
        </w:rPr>
        <w:t>the user clicks on a student from the student list, the app will show the student profile interface, which contains the corresponding student profile such as: name, gender, date of birth, class, phone number, email.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Users can click on a field and edit it to change the student information and click on the “submit” button to commit the change.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Users can also delete a student by clicking on the “delete” button to remove a student from the database.</w:t>
      </w:r>
    </w:p>
    <w:p>
      <w:pPr>
        <w:keepNext/>
        <w:spacing w:after="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3.3.8 Class information interface</w:t>
      </w:r>
    </w:p>
    <w:p>
      <w:pPr>
        <w:keepNext/>
        <w:spacing w:after="0" w:line="360" w:lineRule="auto"/>
        <w:ind w:left="720" w:firstLine="720"/>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3503930" cy="492315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7" name="image2.png"/>
                    <pic:cNvPicPr preferRelativeResize="0"/>
                  </pic:nvPicPr>
                  <pic:blipFill>
                    <a:blip r:embed="rId24"/>
                    <a:srcRect/>
                    <a:stretch>
                      <a:fillRect/>
                    </a:stretch>
                  </pic:blipFill>
                  <pic:spPr>
                    <a:xfrm>
                      <a:off x="0" y="0"/>
                      <a:ext cx="3504267" cy="4923495"/>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Figure 1</w:t>
      </w:r>
      <w:r>
        <w:rPr>
          <w:rFonts w:ascii="Times New Roman" w:hAnsi="Times New Roman" w:eastAsia="Times New Roman" w:cs="Times New Roman"/>
          <w:sz w:val="24"/>
          <w:szCs w:val="24"/>
          <w:rtl w:val="0"/>
        </w:rPr>
        <w:t>5</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ascii="Times New Roman" w:hAnsi="Times New Roman" w:eastAsia="Times New Roman" w:cs="Times New Roman"/>
          <w:sz w:val="24"/>
          <w:szCs w:val="24"/>
          <w:rtl w:val="0"/>
        </w:rPr>
        <w:t>Class information interface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When users click on a class from the “View class list” interface, the program shows the class information interface, which contains information about the class such as: class id, start/end date, class occupied time and the number of students in the class.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Same for student profiles, users can edit the class information (except for number of students)  by clicking on the fields and clicking the submit button to commit the change.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Users can also delete a class in the same way as deleting a student from the database. </w:t>
      </w:r>
    </w:p>
    <w:p>
      <w:pPr>
        <w:pStyle w:val="2"/>
        <w:spacing w:before="120" w:after="120" w:line="360" w:lineRule="auto"/>
        <w:ind w:left="720" w:firstLine="720"/>
        <w:jc w:val="left"/>
        <w:rPr>
          <w:rFonts w:ascii="Times New Roman" w:hAnsi="Times New Roman" w:eastAsia="Times New Roman" w:cs="Times New Roman"/>
          <w:b/>
          <w:color w:val="000000"/>
          <w:sz w:val="28"/>
          <w:szCs w:val="28"/>
        </w:rPr>
      </w:pPr>
      <w:bookmarkStart w:id="26" w:name="_da7rp5rrtca5" w:colFirst="0" w:colLast="0"/>
      <w:bookmarkEnd w:id="26"/>
      <w:r>
        <w:rPr>
          <w:rFonts w:ascii="Times New Roman" w:hAnsi="Times New Roman" w:eastAsia="Times New Roman" w:cs="Times New Roman"/>
          <w:b/>
          <w:color w:val="000000"/>
          <w:sz w:val="28"/>
          <w:szCs w:val="28"/>
          <w:rtl w:val="0"/>
        </w:rPr>
        <w:t>CHAPTER IV: CONCLUSION AND FUTURE WORKS</w:t>
      </w:r>
    </w:p>
    <w:p>
      <w:pPr>
        <w:pStyle w:val="3"/>
        <w:numPr>
          <w:ilvl w:val="1"/>
          <w:numId w:val="9"/>
        </w:numPr>
        <w:spacing w:before="120" w:after="120" w:line="360" w:lineRule="auto"/>
        <w:ind w:left="390" w:hanging="390"/>
        <w:rPr>
          <w:rFonts w:ascii="Times New Roman" w:hAnsi="Times New Roman" w:eastAsia="Times New Roman" w:cs="Times New Roman"/>
          <w:b/>
          <w:color w:val="000000"/>
        </w:rPr>
      </w:pPr>
      <w:bookmarkStart w:id="27" w:name="_4i7ojhp" w:colFirst="0" w:colLast="0"/>
      <w:bookmarkEnd w:id="27"/>
      <w:r>
        <w:rPr>
          <w:rFonts w:ascii="Times New Roman" w:hAnsi="Times New Roman" w:eastAsia="Times New Roman" w:cs="Times New Roman"/>
          <w:b/>
          <w:color w:val="000000"/>
          <w:rtl w:val="0"/>
        </w:rPr>
        <w:t>Result</w:t>
      </w:r>
    </w:p>
    <w:p>
      <w:pPr>
        <w:spacing w:before="120" w:after="12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After the implementation process, ELA English Language Center has applied the following technologies:</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720" w:right="0" w:hanging="360"/>
        <w:jc w:val="both"/>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Firebase: Database management system.</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ind w:left="720" w:right="0" w:hanging="360"/>
        <w:jc w:val="both"/>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Realtime database: Real-time tuning database system</w:t>
      </w:r>
    </w:p>
    <w:p>
      <w:pPr>
        <w:spacing w:before="120" w:after="12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application helps users manage the students and classes online, simplifying the process of manual labor.</w:t>
      </w:r>
    </w:p>
    <w:p>
      <w:pPr>
        <w:pStyle w:val="3"/>
        <w:numPr>
          <w:ilvl w:val="1"/>
          <w:numId w:val="9"/>
        </w:numPr>
        <w:spacing w:before="120" w:after="120" w:line="360" w:lineRule="auto"/>
        <w:ind w:left="390" w:hanging="390"/>
        <w:rPr>
          <w:rFonts w:ascii="Times New Roman" w:hAnsi="Times New Roman" w:eastAsia="Times New Roman" w:cs="Times New Roman"/>
          <w:b/>
          <w:color w:val="000000"/>
        </w:rPr>
      </w:pPr>
      <w:bookmarkStart w:id="28" w:name="_2xcytpi" w:colFirst="0" w:colLast="0"/>
      <w:bookmarkEnd w:id="28"/>
      <w:r>
        <w:rPr>
          <w:rFonts w:ascii="Times New Roman" w:hAnsi="Times New Roman" w:eastAsia="Times New Roman" w:cs="Times New Roman"/>
          <w:b/>
          <w:color w:val="000000"/>
          <w:rtl w:val="0"/>
        </w:rPr>
        <w:t>Drawback</w:t>
      </w:r>
    </w:p>
    <w:p>
      <w:pPr>
        <w:spacing w:before="120" w:after="12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project is still not finished: some main functions are not yet finished, contains some bugs, and is facing a synchronization problem between the database and encryption. Furthermore, the project does not fully apply any main design pattern to make the code cleaner and easier to maintain. Besides, the UI of the app is still too simple, along with the lack of notification interfaces.</w:t>
      </w:r>
    </w:p>
    <w:p>
      <w:pPr>
        <w:pStyle w:val="3"/>
        <w:numPr>
          <w:ilvl w:val="1"/>
          <w:numId w:val="9"/>
        </w:numPr>
        <w:spacing w:before="120" w:after="120" w:line="360" w:lineRule="auto"/>
        <w:ind w:left="390" w:hanging="390"/>
        <w:rPr>
          <w:rFonts w:ascii="Times New Roman" w:hAnsi="Times New Roman" w:eastAsia="Times New Roman" w:cs="Times New Roman"/>
          <w:b/>
          <w:color w:val="000000"/>
        </w:rPr>
      </w:pPr>
      <w:bookmarkStart w:id="29" w:name="_1ci93xb" w:colFirst="0" w:colLast="0"/>
      <w:bookmarkEnd w:id="29"/>
      <w:r>
        <w:rPr>
          <w:rFonts w:ascii="Times New Roman" w:hAnsi="Times New Roman" w:eastAsia="Times New Roman" w:cs="Times New Roman"/>
          <w:b/>
          <w:color w:val="000000"/>
          <w:rtl w:val="0"/>
        </w:rPr>
        <w:t>Future works</w:t>
      </w:r>
    </w:p>
    <w:p>
      <w:pPr>
        <w:spacing w:before="120" w:after="12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the future, I will develop ELA English Language Center Management with more functions to meet the needs and improve the quality of user service, specifically I will focus on:</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120" w:after="0" w:line="360" w:lineRule="auto"/>
        <w:ind w:left="720" w:right="0"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Complete database.</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Add sound to the app.</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Add more notification interfaces.</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Develop function to upload assignments.</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Application user interface improvements.</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120" w:line="360" w:lineRule="auto"/>
        <w:ind w:left="720" w:right="0"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Security.</w:t>
      </w:r>
    </w:p>
    <w:p>
      <w:pPr>
        <w:numPr>
          <w:ilvl w:val="0"/>
          <w:numId w:val="11"/>
        </w:numPr>
        <w:spacing w:after="0" w:line="360" w:lineRule="auto"/>
        <w:ind w:left="720" w:hanging="360"/>
        <w:rPr>
          <w:sz w:val="24"/>
          <w:szCs w:val="24"/>
        </w:rPr>
      </w:pPr>
      <w:r>
        <w:rPr>
          <w:rFonts w:ascii="Times New Roman" w:hAnsi="Times New Roman" w:eastAsia="Times New Roman" w:cs="Times New Roman"/>
          <w:sz w:val="24"/>
          <w:szCs w:val="24"/>
          <w:rtl w:val="0"/>
        </w:rPr>
        <w:t>Developed interfaces for non-staff users.</w:t>
      </w:r>
    </w:p>
    <w:p>
      <w:pPr>
        <w:numPr>
          <w:ilvl w:val="0"/>
          <w:numId w:val="11"/>
        </w:numPr>
        <w:spacing w:after="0"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Fully apply authentication and authorization.</w:t>
      </w:r>
    </w:p>
    <w:p>
      <w:pPr>
        <w:numPr>
          <w:ilvl w:val="0"/>
          <w:numId w:val="11"/>
        </w:numPr>
        <w:spacing w:after="0"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Fully apply appropriate design patterns. </w:t>
      </w:r>
    </w:p>
    <w:p>
      <w:pPr>
        <w:pStyle w:val="2"/>
        <w:spacing w:before="120" w:after="120" w:line="360" w:lineRule="auto"/>
        <w:rPr>
          <w:rFonts w:ascii="Times New Roman" w:hAnsi="Times New Roman" w:eastAsia="Times New Roman" w:cs="Times New Roman"/>
          <w:b/>
          <w:color w:val="000000"/>
          <w:sz w:val="28"/>
          <w:szCs w:val="28"/>
        </w:rPr>
      </w:pPr>
      <w:bookmarkStart w:id="30" w:name="_3whwml4" w:colFirst="0" w:colLast="0"/>
      <w:bookmarkEnd w:id="30"/>
      <w:r>
        <w:rPr>
          <w:rFonts w:ascii="Times New Roman" w:hAnsi="Times New Roman" w:eastAsia="Times New Roman" w:cs="Times New Roman"/>
          <w:b/>
          <w:color w:val="000000"/>
          <w:sz w:val="28"/>
          <w:szCs w:val="28"/>
          <w:rtl w:val="0"/>
        </w:rPr>
        <w:t>REFERENCES</w:t>
      </w:r>
    </w:p>
    <w:p>
      <w:pPr>
        <w:numPr>
          <w:ilvl w:val="0"/>
          <w:numId w:val="12"/>
        </w:numPr>
        <w:spacing w:before="120" w:after="120" w:line="360" w:lineRule="auto"/>
        <w:ind w:left="720" w:hanging="360"/>
      </w:pPr>
      <w:r>
        <w:rPr>
          <w:rFonts w:ascii="Times New Roman" w:hAnsi="Times New Roman" w:eastAsia="Times New Roman" w:cs="Times New Roman"/>
          <w:sz w:val="24"/>
          <w:szCs w:val="24"/>
          <w:rtl w:val="0"/>
        </w:rPr>
        <w:t xml:space="preserve">Firebase helps you build and run successful apps: </w:t>
      </w:r>
      <w:r>
        <w:fldChar w:fldCharType="begin"/>
      </w:r>
      <w:r>
        <w:instrText xml:space="preserve"> HYPERLINK "https://firebase.google.com/" \h </w:instrText>
      </w:r>
      <w:r>
        <w:fldChar w:fldCharType="separate"/>
      </w:r>
      <w:r>
        <w:rPr>
          <w:rFonts w:ascii="Times New Roman" w:hAnsi="Times New Roman" w:eastAsia="Times New Roman" w:cs="Times New Roman"/>
          <w:color w:val="0563C1"/>
          <w:sz w:val="24"/>
          <w:szCs w:val="24"/>
          <w:u w:val="single"/>
          <w:rtl w:val="0"/>
        </w:rPr>
        <w:t>https://firebase.google.com/</w:t>
      </w:r>
      <w:r>
        <w:rPr>
          <w:rFonts w:ascii="Times New Roman" w:hAnsi="Times New Roman" w:eastAsia="Times New Roman" w:cs="Times New Roman"/>
          <w:color w:val="0563C1"/>
          <w:sz w:val="24"/>
          <w:szCs w:val="24"/>
          <w:u w:val="single"/>
          <w:rtl w:val="0"/>
        </w:rPr>
        <w:fldChar w:fldCharType="end"/>
      </w:r>
    </w:p>
    <w:p>
      <w:pPr>
        <w:numPr>
          <w:ilvl w:val="0"/>
          <w:numId w:val="12"/>
        </w:numPr>
        <w:spacing w:before="120" w:after="120" w:line="360" w:lineRule="auto"/>
        <w:ind w:left="720" w:hanging="360"/>
      </w:pPr>
      <w:r>
        <w:rPr>
          <w:rFonts w:ascii="Times New Roman" w:hAnsi="Times New Roman" w:eastAsia="Times New Roman" w:cs="Times New Roman"/>
          <w:color w:val="222222"/>
          <w:sz w:val="24"/>
          <w:szCs w:val="24"/>
          <w:rtl w:val="0"/>
        </w:rPr>
        <w:t>JavaTpoint, “</w:t>
      </w:r>
      <w:r>
        <w:rPr>
          <w:rFonts w:ascii="Times New Roman" w:hAnsi="Times New Roman" w:eastAsia="Times New Roman" w:cs="Times New Roman"/>
          <w:sz w:val="24"/>
          <w:szCs w:val="24"/>
          <w:rtl w:val="0"/>
        </w:rPr>
        <w:t>Java</w:t>
      </w:r>
      <w:r>
        <w:rPr>
          <w:rFonts w:ascii="Times New Roman" w:hAnsi="Times New Roman" w:eastAsia="Times New Roman" w:cs="Times New Roman"/>
          <w:color w:val="610B38"/>
          <w:sz w:val="24"/>
          <w:szCs w:val="24"/>
          <w:rtl w:val="0"/>
        </w:rPr>
        <w:t xml:space="preserve">”: </w:t>
      </w:r>
      <w:r>
        <w:fldChar w:fldCharType="begin"/>
      </w:r>
      <w:r>
        <w:instrText xml:space="preserve"> HYPERLINK "https://www.javatpoint.com/java-tutorial/" \h </w:instrText>
      </w:r>
      <w:r>
        <w:fldChar w:fldCharType="separate"/>
      </w:r>
      <w:r>
        <w:rPr>
          <w:rFonts w:ascii="Times New Roman" w:hAnsi="Times New Roman" w:eastAsia="Times New Roman" w:cs="Times New Roman"/>
          <w:color w:val="1155CC"/>
          <w:sz w:val="24"/>
          <w:szCs w:val="24"/>
          <w:u w:val="single"/>
          <w:rtl w:val="0"/>
        </w:rPr>
        <w:t>https://www.javatpoint.com/java-tutorial/</w:t>
      </w:r>
      <w:r>
        <w:rPr>
          <w:rFonts w:ascii="Times New Roman" w:hAnsi="Times New Roman" w:eastAsia="Times New Roman" w:cs="Times New Roman"/>
          <w:color w:val="1155CC"/>
          <w:sz w:val="24"/>
          <w:szCs w:val="24"/>
          <w:u w:val="single"/>
          <w:rtl w:val="0"/>
        </w:rPr>
        <w:fldChar w:fldCharType="end"/>
      </w:r>
    </w:p>
    <w:p>
      <w:pPr>
        <w:numPr>
          <w:ilvl w:val="0"/>
          <w:numId w:val="12"/>
        </w:numPr>
        <w:spacing w:before="120" w:after="120" w:line="360" w:lineRule="auto"/>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Android studio documentation: </w:t>
      </w:r>
      <w:r>
        <w:fldChar w:fldCharType="begin"/>
      </w:r>
      <w:r>
        <w:instrText xml:space="preserve"> HYPERLINK "https://developer.android.com/docs" \h </w:instrText>
      </w:r>
      <w:r>
        <w:fldChar w:fldCharType="separate"/>
      </w:r>
      <w:r>
        <w:rPr>
          <w:rFonts w:ascii="Times New Roman" w:hAnsi="Times New Roman" w:eastAsia="Times New Roman" w:cs="Times New Roman"/>
          <w:color w:val="1155CC"/>
          <w:sz w:val="24"/>
          <w:szCs w:val="24"/>
          <w:u w:val="single"/>
          <w:rtl w:val="0"/>
        </w:rPr>
        <w:t>https://developer.android.com/docs</w:t>
      </w:r>
      <w:r>
        <w:rPr>
          <w:rFonts w:ascii="Times New Roman" w:hAnsi="Times New Roman" w:eastAsia="Times New Roman" w:cs="Times New Roman"/>
          <w:color w:val="1155CC"/>
          <w:sz w:val="24"/>
          <w:szCs w:val="24"/>
          <w:u w:val="single"/>
          <w:rtl w:val="0"/>
        </w:rPr>
        <w:fldChar w:fldCharType="end"/>
      </w:r>
    </w:p>
    <w:p>
      <w:pPr>
        <w:numPr>
          <w:ilvl w:val="0"/>
          <w:numId w:val="12"/>
        </w:numPr>
        <w:spacing w:before="120" w:after="120" w:line="360"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Public platform to find and contribute answers to technical challenges: </w:t>
      </w:r>
      <w:r>
        <w:fldChar w:fldCharType="begin"/>
      </w:r>
      <w:r>
        <w:instrText xml:space="preserve"> HYPERLINK "https://stackoverflow.com/" \h </w:instrText>
      </w:r>
      <w:r>
        <w:fldChar w:fldCharType="separate"/>
      </w:r>
      <w:r>
        <w:rPr>
          <w:rFonts w:ascii="Times New Roman" w:hAnsi="Times New Roman" w:eastAsia="Times New Roman" w:cs="Times New Roman"/>
          <w:color w:val="1155CC"/>
          <w:sz w:val="24"/>
          <w:szCs w:val="24"/>
          <w:u w:val="single"/>
          <w:rtl w:val="0"/>
        </w:rPr>
        <w:t>https://stackoverflow.com/</w:t>
      </w:r>
      <w:r>
        <w:rPr>
          <w:rFonts w:ascii="Times New Roman" w:hAnsi="Times New Roman" w:eastAsia="Times New Roman" w:cs="Times New Roman"/>
          <w:color w:val="1155CC"/>
          <w:sz w:val="24"/>
          <w:szCs w:val="24"/>
          <w:u w:val="single"/>
          <w:rtl w:val="0"/>
        </w:rPr>
        <w:fldChar w:fldCharType="end"/>
      </w:r>
    </w:p>
    <w:p>
      <w:pPr>
        <w:numPr>
          <w:ilvl w:val="0"/>
          <w:numId w:val="12"/>
        </w:numPr>
        <w:spacing w:before="120" w:after="120" w:line="360" w:lineRule="auto"/>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Java Programming for Android Developers For Dummies, 2nd Edition [For Dummies] - Barry Burd</w:t>
      </w:r>
    </w:p>
    <w:p>
      <w:pPr>
        <w:keepNext/>
        <w:spacing w:after="0" w:line="360" w:lineRule="auto"/>
        <w:jc w:val="left"/>
        <w:rPr>
          <w:rFonts w:ascii="Times New Roman" w:hAnsi="Times New Roman" w:eastAsia="Times New Roman" w:cs="Times New Roman"/>
          <w:sz w:val="24"/>
          <w:szCs w:val="24"/>
        </w:rPr>
      </w:pPr>
    </w:p>
    <w:sectPr>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Quattrocento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Symbols">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righ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PAGE</w:instrText>
    </w:r>
    <w:r>
      <w:fldChar w:fldCharType="separate"/>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righ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PAGE</w:instrText>
    </w:r>
    <w:r>
      <w:fldChar w:fldCharType="separate"/>
    </w:r>
    <w:r>
      <w:fldChar w:fldCharType="end"/>
    </w:r>
    <w:r>
      <mc:AlternateContent>
        <mc:Choice Requires="wps">
          <w:drawing>
            <wp:anchor distT="0" distB="0" distL="114300" distR="114300" simplePos="0" relativeHeight="251659264" behindDoc="0" locked="0" layoutInCell="1" allowOverlap="1">
              <wp:simplePos x="0" y="0"/>
              <wp:positionH relativeFrom="column">
                <wp:posOffset>2044700</wp:posOffset>
              </wp:positionH>
              <wp:positionV relativeFrom="paragraph">
                <wp:posOffset>0</wp:posOffset>
              </wp:positionV>
              <wp:extent cx="1838325" cy="1838325"/>
              <wp:effectExtent l="0" t="0" r="0" b="0"/>
              <wp:wrapNone/>
              <wp:docPr id="1" name="Rectangles 1"/>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pPr>
                            <w:spacing w:before="0" w:after="0" w:line="240" w:lineRule="auto"/>
                            <w:ind w:left="0" w:right="0" w:firstLine="0"/>
                            <w:jc w:val="left"/>
                          </w:pPr>
                          <w:r>
                            <w:rPr>
                              <w:rFonts w:ascii="Calibri" w:hAnsi="Calibri" w:eastAsia="Calibri" w:cs="Calibri"/>
                              <w:b w:val="0"/>
                              <w:i w:val="0"/>
                              <w:smallCaps w:val="0"/>
                              <w:strike w:val="0"/>
                              <w:color w:val="000000"/>
                              <w:sz w:val="22"/>
                              <w:vertAlign w:val="baseline"/>
                            </w:rPr>
                            <w:t xml:space="preserve"> PAGE  \* MERGEFORMAT 1</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161pt;margin-top:0pt;height:144.75pt;width:144.75pt;z-index:251659264;mso-width-relative:page;mso-height-relative:page;" filled="f" stroked="f" coordsize="21600,21600" o:gfxdata="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ORtfA9oAAAAIAQAADwAAAAAAAAAB&#10;ACAAAAAiAAAAZHJzL2Rvd25yZXYueG1sUEsBAhQAFAAAAAgAh07iQOpQZZnVAQAAwAMAAA4AAAAA&#10;AAAAAQAgAAAAKQEAAGRycy9lMm9Eb2MueG1sUEsFBgAAAAAGAAYAWQEAAHAFAAAAAA==&#10;">
              <v:fill on="f" focussize="0,0"/>
              <v:stroke on="f"/>
              <v:imagedata o:title=""/>
              <o:lock v:ext="edit" aspectratio="f"/>
              <v:textbox inset="0mm,0mm,0mm,0mm">
                <w:txbxContent>
                  <w:p>
                    <w:pPr>
                      <w:spacing w:before="0" w:after="0" w:line="240" w:lineRule="auto"/>
                      <w:ind w:left="0" w:right="0" w:firstLine="0"/>
                      <w:jc w:val="left"/>
                    </w:pPr>
                    <w:r>
                      <w:rPr>
                        <w:rFonts w:ascii="Calibri" w:hAnsi="Calibri" w:eastAsia="Calibri" w:cs="Calibri"/>
                        <w:b w:val="0"/>
                        <w:i w:val="0"/>
                        <w:smallCaps w:val="0"/>
                        <w:strike w:val="0"/>
                        <w:color w:val="000000"/>
                        <w:sz w:val="22"/>
                        <w:vertAlign w:val="baseline"/>
                      </w:rPr>
                      <w:t xml:space="preserve"> PAGE  \* MERGEFORMAT 1</w:t>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B5E306ED"/>
    <w:multiLevelType w:val="multilevel"/>
    <w:tmpl w:val="B5E306ED"/>
    <w:lvl w:ilvl="0" w:tentative="0">
      <w:start w:val="1"/>
      <w:numFmt w:val="bullet"/>
      <w:lvlText w:val="●"/>
      <w:lvlJc w:val="left"/>
      <w:pPr>
        <w:ind w:left="840" w:hanging="420"/>
      </w:pPr>
      <w:rPr>
        <w:rFonts w:ascii="Noto Sans Symbols" w:hAnsi="Noto Sans Symbols" w:eastAsia="Noto Sans Symbols" w:cs="Noto Sans Symbols"/>
      </w:rPr>
    </w:lvl>
    <w:lvl w:ilvl="1" w:tentative="0">
      <w:start w:val="1"/>
      <w:numFmt w:val="bullet"/>
      <w:lvlText w:val="■"/>
      <w:lvlJc w:val="left"/>
      <w:pPr>
        <w:ind w:left="1260" w:hanging="420"/>
      </w:pPr>
      <w:rPr>
        <w:rFonts w:ascii="Noto Sans Symbols" w:hAnsi="Noto Sans Symbols" w:eastAsia="Noto Sans Symbols" w:cs="Noto Sans Symbols"/>
      </w:rPr>
    </w:lvl>
    <w:lvl w:ilvl="2" w:tentative="0">
      <w:start w:val="1"/>
      <w:numFmt w:val="bullet"/>
      <w:lvlText w:val="◆"/>
      <w:lvlJc w:val="left"/>
      <w:pPr>
        <w:ind w:left="1680" w:hanging="420"/>
      </w:pPr>
      <w:rPr>
        <w:rFonts w:ascii="Noto Sans Symbols" w:hAnsi="Noto Sans Symbols" w:eastAsia="Noto Sans Symbols" w:cs="Noto Sans Symbols"/>
      </w:rPr>
    </w:lvl>
    <w:lvl w:ilvl="3" w:tentative="0">
      <w:start w:val="1"/>
      <w:numFmt w:val="bullet"/>
      <w:lvlText w:val="●"/>
      <w:lvlJc w:val="left"/>
      <w:pPr>
        <w:ind w:left="2100" w:hanging="420"/>
      </w:pPr>
      <w:rPr>
        <w:rFonts w:ascii="Noto Sans Symbols" w:hAnsi="Noto Sans Symbols" w:eastAsia="Noto Sans Symbols" w:cs="Noto Sans Symbols"/>
      </w:rPr>
    </w:lvl>
    <w:lvl w:ilvl="4" w:tentative="0">
      <w:start w:val="1"/>
      <w:numFmt w:val="bullet"/>
      <w:lvlText w:val="■"/>
      <w:lvlJc w:val="left"/>
      <w:pPr>
        <w:ind w:left="2520" w:hanging="420"/>
      </w:pPr>
      <w:rPr>
        <w:rFonts w:ascii="Noto Sans Symbols" w:hAnsi="Noto Sans Symbols" w:eastAsia="Noto Sans Symbols" w:cs="Noto Sans Symbols"/>
      </w:rPr>
    </w:lvl>
    <w:lvl w:ilvl="5" w:tentative="0">
      <w:start w:val="1"/>
      <w:numFmt w:val="bullet"/>
      <w:lvlText w:val="◆"/>
      <w:lvlJc w:val="left"/>
      <w:pPr>
        <w:ind w:left="2940" w:hanging="420"/>
      </w:pPr>
      <w:rPr>
        <w:rFonts w:ascii="Noto Sans Symbols" w:hAnsi="Noto Sans Symbols" w:eastAsia="Noto Sans Symbols" w:cs="Noto Sans Symbols"/>
      </w:rPr>
    </w:lvl>
    <w:lvl w:ilvl="6" w:tentative="0">
      <w:start w:val="1"/>
      <w:numFmt w:val="bullet"/>
      <w:lvlText w:val="●"/>
      <w:lvlJc w:val="left"/>
      <w:pPr>
        <w:ind w:left="3360" w:hanging="420"/>
      </w:pPr>
      <w:rPr>
        <w:rFonts w:ascii="Noto Sans Symbols" w:hAnsi="Noto Sans Symbols" w:eastAsia="Noto Sans Symbols" w:cs="Noto Sans Symbols"/>
      </w:rPr>
    </w:lvl>
    <w:lvl w:ilvl="7" w:tentative="0">
      <w:start w:val="1"/>
      <w:numFmt w:val="bullet"/>
      <w:lvlText w:val="■"/>
      <w:lvlJc w:val="left"/>
      <w:pPr>
        <w:ind w:left="3780" w:hanging="420"/>
      </w:pPr>
      <w:rPr>
        <w:rFonts w:ascii="Noto Sans Symbols" w:hAnsi="Noto Sans Symbols" w:eastAsia="Noto Sans Symbols" w:cs="Noto Sans Symbols"/>
      </w:rPr>
    </w:lvl>
    <w:lvl w:ilvl="8" w:tentative="0">
      <w:start w:val="1"/>
      <w:numFmt w:val="bullet"/>
      <w:lvlText w:val="◆"/>
      <w:lvlJc w:val="left"/>
      <w:pPr>
        <w:ind w:left="4200" w:hanging="420"/>
      </w:pPr>
      <w:rPr>
        <w:rFonts w:ascii="Noto Sans Symbols" w:hAnsi="Noto Sans Symbols" w:eastAsia="Noto Sans Symbols" w:cs="Noto Sans Symbols"/>
      </w:rPr>
    </w:lvl>
  </w:abstractNum>
  <w:abstractNum w:abstractNumId="2">
    <w:nsid w:val="BF205925"/>
    <w:multiLevelType w:val="multilevel"/>
    <w:tmpl w:val="BF205925"/>
    <w:lvl w:ilvl="0" w:tentative="0">
      <w:start w:val="3"/>
      <w:numFmt w:val="decimal"/>
      <w:lvlText w:val="%1"/>
      <w:lvlJc w:val="left"/>
      <w:pPr>
        <w:ind w:left="390" w:hanging="390"/>
      </w:pPr>
    </w:lvl>
    <w:lvl w:ilvl="1" w:tentative="0">
      <w:start w:val="1"/>
      <w:numFmt w:val="decimal"/>
      <w:lvlText w:val="%1.%2"/>
      <w:lvlJc w:val="left"/>
      <w:pPr>
        <w:ind w:left="390" w:hanging="390"/>
      </w:pPr>
    </w:lvl>
    <w:lvl w:ilvl="2" w:tentative="0">
      <w:start w:val="1"/>
      <w:numFmt w:val="decimal"/>
      <w:lvlText w:val="%1.%2.%3"/>
      <w:lvlJc w:val="left"/>
      <w:pPr>
        <w:ind w:left="720" w:hanging="720"/>
      </w:pPr>
    </w:lvl>
    <w:lvl w:ilvl="3" w:tentative="0">
      <w:start w:val="1"/>
      <w:numFmt w:val="decimal"/>
      <w:lvlText w:val="%1.%2.%3.%4"/>
      <w:lvlJc w:val="left"/>
      <w:pPr>
        <w:ind w:left="720" w:hanging="72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3">
    <w:nsid w:val="CF092B84"/>
    <w:multiLevelType w:val="multilevel"/>
    <w:tmpl w:val="CF092B84"/>
    <w:lvl w:ilvl="0" w:tentative="0">
      <w:start w:val="2"/>
      <w:numFmt w:val="decimal"/>
      <w:lvlText w:val="%1"/>
      <w:lvlJc w:val="left"/>
      <w:pPr>
        <w:ind w:left="390" w:hanging="390"/>
      </w:pPr>
    </w:lvl>
    <w:lvl w:ilvl="1" w:tentative="0">
      <w:start w:val="1"/>
      <w:numFmt w:val="decimal"/>
      <w:lvlText w:val="%1.%2"/>
      <w:lvlJc w:val="left"/>
      <w:pPr>
        <w:ind w:left="390" w:hanging="390"/>
      </w:pPr>
    </w:lvl>
    <w:lvl w:ilvl="2" w:tentative="0">
      <w:start w:val="1"/>
      <w:numFmt w:val="decimal"/>
      <w:lvlText w:val="%1.%2.%3"/>
      <w:lvlJc w:val="left"/>
      <w:pPr>
        <w:ind w:left="720" w:hanging="720"/>
      </w:pPr>
    </w:lvl>
    <w:lvl w:ilvl="3" w:tentative="0">
      <w:start w:val="1"/>
      <w:numFmt w:val="decimal"/>
      <w:lvlText w:val="%1.%2.%3.%4"/>
      <w:lvlJc w:val="left"/>
      <w:pPr>
        <w:ind w:left="720" w:hanging="72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4">
    <w:nsid w:val="0053208E"/>
    <w:multiLevelType w:val="multilevel"/>
    <w:tmpl w:val="0053208E"/>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7"/>
      </w:pPr>
    </w:lvl>
    <w:lvl w:ilvl="4" w:tentative="0">
      <w:start w:val="1"/>
      <w:numFmt w:val="decimal"/>
      <w:lvlText w:val="%1.%2.%3.%4.%5."/>
      <w:lvlJc w:val="left"/>
      <w:pPr>
        <w:ind w:left="2232" w:hanging="792"/>
      </w:pPr>
    </w:lvl>
    <w:lvl w:ilvl="5" w:tentative="0">
      <w:start w:val="1"/>
      <w:numFmt w:val="decimal"/>
      <w:lvlText w:val="%1.%2.%3.%4.%5.%6."/>
      <w:lvlJc w:val="left"/>
      <w:pPr>
        <w:ind w:left="2736" w:hanging="935"/>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5">
    <w:nsid w:val="0248C179"/>
    <w:multiLevelType w:val="multilevel"/>
    <w:tmpl w:val="0248C179"/>
    <w:lvl w:ilvl="0" w:tentative="0">
      <w:start w:val="4"/>
      <w:numFmt w:val="decimal"/>
      <w:lvlText w:val="%1"/>
      <w:lvlJc w:val="left"/>
      <w:pPr>
        <w:ind w:left="390" w:hanging="390"/>
      </w:pPr>
    </w:lvl>
    <w:lvl w:ilvl="1" w:tentative="0">
      <w:start w:val="1"/>
      <w:numFmt w:val="decimal"/>
      <w:lvlText w:val="%1.%2"/>
      <w:lvlJc w:val="left"/>
      <w:pPr>
        <w:ind w:left="390" w:hanging="390"/>
      </w:pPr>
    </w:lvl>
    <w:lvl w:ilvl="2" w:tentative="0">
      <w:start w:val="1"/>
      <w:numFmt w:val="decimal"/>
      <w:lvlText w:val="%1.%2.%3"/>
      <w:lvlJc w:val="left"/>
      <w:pPr>
        <w:ind w:left="720" w:hanging="720"/>
      </w:pPr>
    </w:lvl>
    <w:lvl w:ilvl="3" w:tentative="0">
      <w:start w:val="1"/>
      <w:numFmt w:val="decimal"/>
      <w:lvlText w:val="%1.%2.%3.%4"/>
      <w:lvlJc w:val="left"/>
      <w:pPr>
        <w:ind w:left="720" w:hanging="72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6">
    <w:nsid w:val="03D62ECE"/>
    <w:multiLevelType w:val="multilevel"/>
    <w:tmpl w:val="03D62ECE"/>
    <w:lvl w:ilvl="0" w:tentative="0">
      <w:start w:val="3"/>
      <w:numFmt w:val="decimal"/>
      <w:lvlText w:val="%1"/>
      <w:lvlJc w:val="left"/>
      <w:pPr>
        <w:ind w:left="390" w:hanging="390"/>
      </w:pPr>
    </w:lvl>
    <w:lvl w:ilvl="1" w:tentative="0">
      <w:start w:val="2"/>
      <w:numFmt w:val="decimal"/>
      <w:lvlText w:val="%1.%2"/>
      <w:lvlJc w:val="left"/>
      <w:pPr>
        <w:ind w:left="390" w:hanging="390"/>
      </w:pPr>
    </w:lvl>
    <w:lvl w:ilvl="2" w:tentative="0">
      <w:start w:val="1"/>
      <w:numFmt w:val="decimal"/>
      <w:lvlText w:val="%1.%2.%3"/>
      <w:lvlJc w:val="left"/>
      <w:pPr>
        <w:ind w:left="720" w:hanging="720"/>
      </w:pPr>
    </w:lvl>
    <w:lvl w:ilvl="3" w:tentative="0">
      <w:start w:val="1"/>
      <w:numFmt w:val="decimal"/>
      <w:lvlText w:val="%1.%2.%3.%4"/>
      <w:lvlJc w:val="left"/>
      <w:pPr>
        <w:ind w:left="720" w:hanging="72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7">
    <w:nsid w:val="25B654F3"/>
    <w:multiLevelType w:val="multilevel"/>
    <w:tmpl w:val="25B654F3"/>
    <w:lvl w:ilvl="0" w:tentative="0">
      <w:start w:val="3"/>
      <w:numFmt w:val="decimal"/>
      <w:lvlText w:val="%1"/>
      <w:lvlJc w:val="left"/>
      <w:pPr>
        <w:ind w:left="390" w:hanging="390"/>
      </w:pPr>
    </w:lvl>
    <w:lvl w:ilvl="1" w:tentative="0">
      <w:start w:val="3"/>
      <w:numFmt w:val="decimal"/>
      <w:lvlText w:val="%1.%2"/>
      <w:lvlJc w:val="left"/>
      <w:pPr>
        <w:ind w:left="390" w:hanging="390"/>
      </w:pPr>
    </w:lvl>
    <w:lvl w:ilvl="2" w:tentative="0">
      <w:start w:val="1"/>
      <w:numFmt w:val="decimal"/>
      <w:lvlText w:val="%1.%2.%3"/>
      <w:lvlJc w:val="left"/>
      <w:pPr>
        <w:ind w:left="720" w:hanging="720"/>
      </w:pPr>
    </w:lvl>
    <w:lvl w:ilvl="3" w:tentative="0">
      <w:start w:val="1"/>
      <w:numFmt w:val="decimal"/>
      <w:lvlText w:val="%1.%2.%3.%4"/>
      <w:lvlJc w:val="left"/>
      <w:pPr>
        <w:ind w:left="720" w:hanging="72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8">
    <w:nsid w:val="2A8F537B"/>
    <w:multiLevelType w:val="multilevel"/>
    <w:tmpl w:val="2A8F537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9">
    <w:nsid w:val="59ADCABA"/>
    <w:multiLevelType w:val="multilevel"/>
    <w:tmpl w:val="59ADCABA"/>
    <w:lvl w:ilvl="0" w:tentative="0">
      <w:start w:val="1"/>
      <w:numFmt w:val="bullet"/>
      <w:lvlText w:val="●"/>
      <w:lvlJc w:val="left"/>
      <w:pPr>
        <w:ind w:left="84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0">
    <w:nsid w:val="5A241D34"/>
    <w:multiLevelType w:val="multilevel"/>
    <w:tmpl w:val="5A241D34"/>
    <w:lvl w:ilvl="0" w:tentative="0">
      <w:start w:val="1"/>
      <w:numFmt w:val="decimal"/>
      <w:lvlText w:val="[%1]"/>
      <w:lvlJc w:val="center"/>
      <w:pPr>
        <w:ind w:left="647" w:hanging="647"/>
      </w:pPr>
      <w:rPr>
        <w:rFonts w:ascii="Times New Roman" w:hAnsi="Times New Roman" w:eastAsia="Times New Roman" w:cs="Times New Roman"/>
        <w:b w:val="0"/>
        <w:i w:val="0"/>
        <w:strike w:val="0"/>
        <w:color w:val="000000"/>
        <w:sz w:val="26"/>
        <w:szCs w:val="26"/>
        <w:u w:val="none"/>
        <w:shd w:val="clear" w:fill="auto"/>
        <w:vertAlign w:val="baseline"/>
      </w:rPr>
    </w:lvl>
    <w:lvl w:ilvl="1" w:tentative="0">
      <w:start w:val="1"/>
      <w:numFmt w:val="lowerLetter"/>
      <w:lvlText w:val="%2"/>
      <w:lvlJc w:val="left"/>
      <w:pPr>
        <w:ind w:left="1366" w:hanging="1366"/>
      </w:pPr>
      <w:rPr>
        <w:rFonts w:ascii="Times New Roman" w:hAnsi="Times New Roman" w:eastAsia="Times New Roman" w:cs="Times New Roman"/>
        <w:b w:val="0"/>
        <w:i w:val="0"/>
        <w:strike w:val="0"/>
        <w:color w:val="000000"/>
        <w:sz w:val="26"/>
        <w:szCs w:val="26"/>
        <w:u w:val="none"/>
        <w:shd w:val="clear" w:fill="auto"/>
        <w:vertAlign w:val="baseline"/>
      </w:rPr>
    </w:lvl>
    <w:lvl w:ilvl="2" w:tentative="0">
      <w:start w:val="1"/>
      <w:numFmt w:val="lowerRoman"/>
      <w:lvlText w:val="%3"/>
      <w:lvlJc w:val="left"/>
      <w:pPr>
        <w:ind w:left="2086" w:hanging="2086"/>
      </w:pPr>
      <w:rPr>
        <w:rFonts w:ascii="Times New Roman" w:hAnsi="Times New Roman" w:eastAsia="Times New Roman" w:cs="Times New Roman"/>
        <w:b w:val="0"/>
        <w:i w:val="0"/>
        <w:strike w:val="0"/>
        <w:color w:val="000000"/>
        <w:sz w:val="26"/>
        <w:szCs w:val="26"/>
        <w:u w:val="none"/>
        <w:shd w:val="clear" w:fill="auto"/>
        <w:vertAlign w:val="baseline"/>
      </w:rPr>
    </w:lvl>
    <w:lvl w:ilvl="3" w:tentative="0">
      <w:start w:val="1"/>
      <w:numFmt w:val="decimal"/>
      <w:lvlText w:val="%4"/>
      <w:lvlJc w:val="left"/>
      <w:pPr>
        <w:ind w:left="2806" w:hanging="2806"/>
      </w:pPr>
      <w:rPr>
        <w:rFonts w:ascii="Times New Roman" w:hAnsi="Times New Roman" w:eastAsia="Times New Roman" w:cs="Times New Roman"/>
        <w:b w:val="0"/>
        <w:i w:val="0"/>
        <w:strike w:val="0"/>
        <w:color w:val="000000"/>
        <w:sz w:val="26"/>
        <w:szCs w:val="26"/>
        <w:u w:val="none"/>
        <w:shd w:val="clear" w:fill="auto"/>
        <w:vertAlign w:val="baseline"/>
      </w:rPr>
    </w:lvl>
    <w:lvl w:ilvl="4" w:tentative="0">
      <w:start w:val="1"/>
      <w:numFmt w:val="lowerLetter"/>
      <w:lvlText w:val="%5"/>
      <w:lvlJc w:val="left"/>
      <w:pPr>
        <w:ind w:left="3526" w:hanging="3526"/>
      </w:pPr>
      <w:rPr>
        <w:rFonts w:ascii="Times New Roman" w:hAnsi="Times New Roman" w:eastAsia="Times New Roman" w:cs="Times New Roman"/>
        <w:b w:val="0"/>
        <w:i w:val="0"/>
        <w:strike w:val="0"/>
        <w:color w:val="000000"/>
        <w:sz w:val="26"/>
        <w:szCs w:val="26"/>
        <w:u w:val="none"/>
        <w:shd w:val="clear" w:fill="auto"/>
        <w:vertAlign w:val="baseline"/>
      </w:rPr>
    </w:lvl>
    <w:lvl w:ilvl="5" w:tentative="0">
      <w:start w:val="1"/>
      <w:numFmt w:val="lowerRoman"/>
      <w:lvlText w:val="%6"/>
      <w:lvlJc w:val="left"/>
      <w:pPr>
        <w:ind w:left="4246" w:hanging="4246"/>
      </w:pPr>
      <w:rPr>
        <w:rFonts w:ascii="Times New Roman" w:hAnsi="Times New Roman" w:eastAsia="Times New Roman" w:cs="Times New Roman"/>
        <w:b w:val="0"/>
        <w:i w:val="0"/>
        <w:strike w:val="0"/>
        <w:color w:val="000000"/>
        <w:sz w:val="26"/>
        <w:szCs w:val="26"/>
        <w:u w:val="none"/>
        <w:shd w:val="clear" w:fill="auto"/>
        <w:vertAlign w:val="baseline"/>
      </w:rPr>
    </w:lvl>
    <w:lvl w:ilvl="6" w:tentative="0">
      <w:start w:val="1"/>
      <w:numFmt w:val="decimal"/>
      <w:lvlText w:val="%7"/>
      <w:lvlJc w:val="left"/>
      <w:pPr>
        <w:ind w:left="4966" w:hanging="4966"/>
      </w:pPr>
      <w:rPr>
        <w:rFonts w:ascii="Times New Roman" w:hAnsi="Times New Roman" w:eastAsia="Times New Roman" w:cs="Times New Roman"/>
        <w:b w:val="0"/>
        <w:i w:val="0"/>
        <w:strike w:val="0"/>
        <w:color w:val="000000"/>
        <w:sz w:val="26"/>
        <w:szCs w:val="26"/>
        <w:u w:val="none"/>
        <w:shd w:val="clear" w:fill="auto"/>
        <w:vertAlign w:val="baseline"/>
      </w:rPr>
    </w:lvl>
    <w:lvl w:ilvl="7" w:tentative="0">
      <w:start w:val="1"/>
      <w:numFmt w:val="lowerLetter"/>
      <w:lvlText w:val="%8"/>
      <w:lvlJc w:val="left"/>
      <w:pPr>
        <w:ind w:left="5686" w:hanging="5686"/>
      </w:pPr>
      <w:rPr>
        <w:rFonts w:ascii="Times New Roman" w:hAnsi="Times New Roman" w:eastAsia="Times New Roman" w:cs="Times New Roman"/>
        <w:b w:val="0"/>
        <w:i w:val="0"/>
        <w:strike w:val="0"/>
        <w:color w:val="000000"/>
        <w:sz w:val="26"/>
        <w:szCs w:val="26"/>
        <w:u w:val="none"/>
        <w:shd w:val="clear" w:fill="auto"/>
        <w:vertAlign w:val="baseline"/>
      </w:rPr>
    </w:lvl>
    <w:lvl w:ilvl="8" w:tentative="0">
      <w:start w:val="1"/>
      <w:numFmt w:val="lowerRoman"/>
      <w:lvlText w:val="%9"/>
      <w:lvlJc w:val="left"/>
      <w:pPr>
        <w:ind w:left="6406" w:hanging="6406"/>
      </w:pPr>
      <w:rPr>
        <w:rFonts w:ascii="Times New Roman" w:hAnsi="Times New Roman" w:eastAsia="Times New Roman" w:cs="Times New Roman"/>
        <w:b w:val="0"/>
        <w:i w:val="0"/>
        <w:strike w:val="0"/>
        <w:color w:val="000000"/>
        <w:sz w:val="26"/>
        <w:szCs w:val="26"/>
        <w:u w:val="none"/>
        <w:shd w:val="clear" w:fill="auto"/>
        <w:vertAlign w:val="baseline"/>
      </w:rPr>
    </w:lvl>
  </w:abstractNum>
  <w:abstractNum w:abstractNumId="11">
    <w:nsid w:val="72183CF9"/>
    <w:multiLevelType w:val="multilevel"/>
    <w:tmpl w:val="72183CF9"/>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4"/>
  </w:num>
  <w:num w:numId="2">
    <w:abstractNumId w:val="3"/>
  </w:num>
  <w:num w:numId="3">
    <w:abstractNumId w:val="9"/>
  </w:num>
  <w:num w:numId="4">
    <w:abstractNumId w:val="2"/>
  </w:num>
  <w:num w:numId="5">
    <w:abstractNumId w:val="1"/>
  </w:num>
  <w:num w:numId="6">
    <w:abstractNumId w:val="6"/>
  </w:num>
  <w:num w:numId="7">
    <w:abstractNumId w:val="7"/>
  </w:num>
  <w:num w:numId="8">
    <w:abstractNumId w:val="11"/>
  </w:num>
  <w:num w:numId="9">
    <w:abstractNumId w:val="5"/>
  </w:num>
  <w:num w:numId="10">
    <w:abstractNumId w:val="0"/>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B171975"/>
    <w:rsid w:val="35B217E1"/>
    <w:rsid w:val="36B15DA2"/>
    <w:rsid w:val="4BA958D6"/>
    <w:rsid w:val="685E46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US"/>
    </w:rPr>
  </w:style>
  <w:style w:type="paragraph" w:styleId="2">
    <w:name w:val="heading 1"/>
    <w:basedOn w:val="1"/>
    <w:next w:val="1"/>
    <w:uiPriority w:val="0"/>
    <w:pPr>
      <w:keepNext/>
      <w:keepLines/>
      <w:spacing w:before="120" w:after="120" w:line="360" w:lineRule="auto"/>
      <w:jc w:val="center"/>
    </w:pPr>
    <w:rPr>
      <w:rFonts w:ascii="Times New Roman" w:hAnsi="Times New Roman" w:eastAsia="Times New Roman" w:cs="Times New Roman"/>
      <w:b/>
      <w:sz w:val="32"/>
      <w:szCs w:val="32"/>
    </w:rPr>
  </w:style>
  <w:style w:type="paragraph" w:styleId="3">
    <w:name w:val="heading 2"/>
    <w:basedOn w:val="1"/>
    <w:next w:val="1"/>
    <w:qFormat/>
    <w:uiPriority w:val="0"/>
    <w:pPr>
      <w:keepNext/>
      <w:keepLines/>
      <w:spacing w:before="40" w:after="0"/>
    </w:pPr>
    <w:rPr>
      <w:rFonts w:ascii="Calibri" w:hAnsi="Calibri" w:eastAsia="Calibri" w:cs="Calibri"/>
      <w:color w:val="2E75B5"/>
      <w:sz w:val="26"/>
      <w:szCs w:val="26"/>
    </w:rPr>
  </w:style>
  <w:style w:type="paragraph" w:styleId="4">
    <w:name w:val="heading 3"/>
    <w:basedOn w:val="1"/>
    <w:next w:val="1"/>
    <w:uiPriority w:val="0"/>
    <w:pPr>
      <w:keepNext/>
      <w:keepLines/>
      <w:spacing w:before="40" w:after="0"/>
    </w:pPr>
    <w:rPr>
      <w:rFonts w:ascii="Calibri" w:hAnsi="Calibri" w:eastAsia="Calibri" w:cs="Calibri"/>
      <w:color w:val="1F4E79"/>
      <w:sz w:val="24"/>
      <w:szCs w:val="24"/>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qFormat/>
    <w:uiPriority w:val="0"/>
  </w:style>
  <w:style w:type="table" w:customStyle="1" w:styleId="13">
    <w:name w:val="_Style 10"/>
    <w:basedOn w:val="12"/>
    <w:uiPriority w:val="0"/>
    <w:tblPr>
      <w:tblCellMar>
        <w:top w:w="0" w:type="dxa"/>
        <w:left w:w="108" w:type="dxa"/>
        <w:bottom w:w="0" w:type="dxa"/>
        <w:right w:w="108" w:type="dxa"/>
      </w:tblCellMar>
    </w:tblPr>
  </w:style>
  <w:style w:type="table" w:customStyle="1" w:styleId="14">
    <w:name w:val="_Style 11"/>
    <w:basedOn w:val="12"/>
    <w:uiPriority w:val="0"/>
    <w:tblPr>
      <w:tblCellMar>
        <w:top w:w="0" w:type="dxa"/>
        <w:left w:w="108" w:type="dxa"/>
        <w:bottom w:w="0" w:type="dxa"/>
        <w:right w:w="108" w:type="dxa"/>
      </w:tblCellMar>
    </w:tblPr>
  </w:style>
  <w:style w:type="table" w:customStyle="1" w:styleId="15">
    <w:name w:val="_Style 12"/>
    <w:basedOn w:val="12"/>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25</Pages>
  <Words>1992</Words>
  <Characters>10780</Characters>
  <TotalTime>68</TotalTime>
  <ScaleCrop>false</ScaleCrop>
  <LinksUpToDate>false</LinksUpToDate>
  <CharactersWithSpaces>12704</CharactersWithSpaces>
  <Application>WPS Office_11.2.0.11156_F1E327BC-269C-435d-A152-05C5408002CA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2022-06-23T12:50:00Z</dcterms:created>
  <dc:creator>ACER</dc:creator>
  <cp:lastModifiedBy>ACER</cp:lastModifiedBy>
  <dcterms:modified xsi:type="dcterms:W3CDTF">2022-06-27T01:22:40Z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F583DB94A5B54ADEA43AD35EA64B360B</vt:lpwstr>
  </property>
</Properties>
</file>